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huấn luyện Siamese Network</w:t>
      </w:r>
    </w:p>
    <w:p>
      <w:pPr>
        <w:pStyle w:val="Heading1"/>
      </w:pPr>
      <w:r>
        <w:t>1. Thông tin huấn luyện</w:t>
      </w:r>
    </w:p>
    <w:p>
      <w:r>
        <w:t>Số epoch: 30</w:t>
      </w:r>
    </w:p>
    <w:p>
      <w:r>
        <w:t>Batch size: 8</w:t>
      </w:r>
    </w:p>
    <w:p>
      <w:r>
        <w:t>Learning rate: 0.0001</w:t>
      </w:r>
    </w:p>
    <w:p>
      <w:r>
        <w:t>Số cặp ảnh train: 8000</w:t>
      </w:r>
    </w:p>
    <w:p>
      <w:r>
        <w:t>Số cặp ảnh val: 2000</w:t>
      </w:r>
    </w:p>
    <w:p>
      <w:r>
        <w:t>Số cặp ảnh test: 2000</w:t>
      </w:r>
    </w:p>
    <w:p>
      <w:pPr>
        <w:pStyle w:val="Heading1"/>
      </w:pPr>
      <w:r>
        <w:t>2. Biểu đồ Loss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s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Bảng thống kê Loss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Epoch</w:t>
            </w:r>
          </w:p>
        </w:tc>
        <w:tc>
          <w:tcPr>
            <w:tcW w:type="dxa" w:w="2880"/>
          </w:tcPr>
          <w:p>
            <w:r>
              <w:t>Train Loss</w:t>
            </w:r>
          </w:p>
        </w:tc>
        <w:tc>
          <w:tcPr>
            <w:tcW w:type="dxa" w:w="2880"/>
          </w:tcPr>
          <w:p>
            <w:r>
              <w:t>Val Loss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1.8353</w:t>
            </w:r>
          </w:p>
        </w:tc>
        <w:tc>
          <w:tcPr>
            <w:tcW w:type="dxa" w:w="2880"/>
          </w:tcPr>
          <w:p>
            <w:r>
              <w:t>0.2442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0.1794</w:t>
            </w:r>
          </w:p>
        </w:tc>
        <w:tc>
          <w:tcPr>
            <w:tcW w:type="dxa" w:w="2880"/>
          </w:tcPr>
          <w:p>
            <w:r>
              <w:t>0.1783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0.1395</w:t>
            </w:r>
          </w:p>
        </w:tc>
        <w:tc>
          <w:tcPr>
            <w:tcW w:type="dxa" w:w="2880"/>
          </w:tcPr>
          <w:p>
            <w:r>
              <w:t>0.1380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0.1143</w:t>
            </w:r>
          </w:p>
        </w:tc>
        <w:tc>
          <w:tcPr>
            <w:tcW w:type="dxa" w:w="2880"/>
          </w:tcPr>
          <w:p>
            <w:r>
              <w:t>0.1236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0.1010</w:t>
            </w:r>
          </w:p>
        </w:tc>
        <w:tc>
          <w:tcPr>
            <w:tcW w:type="dxa" w:w="2880"/>
          </w:tcPr>
          <w:p>
            <w:r>
              <w:t>0.1135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0.0909</w:t>
            </w:r>
          </w:p>
        </w:tc>
        <w:tc>
          <w:tcPr>
            <w:tcW w:type="dxa" w:w="2880"/>
          </w:tcPr>
          <w:p>
            <w:r>
              <w:t>0.1115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0.0756</w:t>
            </w:r>
          </w:p>
        </w:tc>
        <w:tc>
          <w:tcPr>
            <w:tcW w:type="dxa" w:w="2880"/>
          </w:tcPr>
          <w:p>
            <w:r>
              <w:t>0.1027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0.0677</w:t>
            </w:r>
          </w:p>
        </w:tc>
        <w:tc>
          <w:tcPr>
            <w:tcW w:type="dxa" w:w="2880"/>
          </w:tcPr>
          <w:p>
            <w:r>
              <w:t>0.0998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0.0559</w:t>
            </w:r>
          </w:p>
        </w:tc>
        <w:tc>
          <w:tcPr>
            <w:tcW w:type="dxa" w:w="2880"/>
          </w:tcPr>
          <w:p>
            <w:r>
              <w:t>0.0968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0.0486</w:t>
            </w:r>
          </w:p>
        </w:tc>
        <w:tc>
          <w:tcPr>
            <w:tcW w:type="dxa" w:w="2880"/>
          </w:tcPr>
          <w:p>
            <w:r>
              <w:t>0.1016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0.0402</w:t>
            </w:r>
          </w:p>
        </w:tc>
        <w:tc>
          <w:tcPr>
            <w:tcW w:type="dxa" w:w="2880"/>
          </w:tcPr>
          <w:p>
            <w:r>
              <w:t>0.0954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0.0357</w:t>
            </w:r>
          </w:p>
        </w:tc>
        <w:tc>
          <w:tcPr>
            <w:tcW w:type="dxa" w:w="2880"/>
          </w:tcPr>
          <w:p>
            <w:r>
              <w:t>0.0931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0.0318</w:t>
            </w:r>
          </w:p>
        </w:tc>
        <w:tc>
          <w:tcPr>
            <w:tcW w:type="dxa" w:w="2880"/>
          </w:tcPr>
          <w:p>
            <w:r>
              <w:t>0.0996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0.0275</w:t>
            </w:r>
          </w:p>
        </w:tc>
        <w:tc>
          <w:tcPr>
            <w:tcW w:type="dxa" w:w="2880"/>
          </w:tcPr>
          <w:p>
            <w:r>
              <w:t>0.1030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0.0260</w:t>
            </w:r>
          </w:p>
        </w:tc>
        <w:tc>
          <w:tcPr>
            <w:tcW w:type="dxa" w:w="2880"/>
          </w:tcPr>
          <w:p>
            <w:r>
              <w:t>0.1130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0.0215</w:t>
            </w:r>
          </w:p>
        </w:tc>
        <w:tc>
          <w:tcPr>
            <w:tcW w:type="dxa" w:w="2880"/>
          </w:tcPr>
          <w:p>
            <w:r>
              <w:t>0.1003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0.0198</w:t>
            </w:r>
          </w:p>
        </w:tc>
        <w:tc>
          <w:tcPr>
            <w:tcW w:type="dxa" w:w="2880"/>
          </w:tcPr>
          <w:p>
            <w:r>
              <w:t>0.0977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0.0191</w:t>
            </w:r>
          </w:p>
        </w:tc>
        <w:tc>
          <w:tcPr>
            <w:tcW w:type="dxa" w:w="2880"/>
          </w:tcPr>
          <w:p>
            <w:r>
              <w:t>0.1043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0.0177</w:t>
            </w:r>
          </w:p>
        </w:tc>
        <w:tc>
          <w:tcPr>
            <w:tcW w:type="dxa" w:w="2880"/>
          </w:tcPr>
          <w:p>
            <w:r>
              <w:t>0.1209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0.0162</w:t>
            </w:r>
          </w:p>
        </w:tc>
        <w:tc>
          <w:tcPr>
            <w:tcW w:type="dxa" w:w="2880"/>
          </w:tcPr>
          <w:p>
            <w:r>
              <w:t>0.1224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0.0159</w:t>
            </w:r>
          </w:p>
        </w:tc>
        <w:tc>
          <w:tcPr>
            <w:tcW w:type="dxa" w:w="2880"/>
          </w:tcPr>
          <w:p>
            <w:r>
              <w:t>0.1226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0.0140</w:t>
            </w:r>
          </w:p>
        </w:tc>
        <w:tc>
          <w:tcPr>
            <w:tcW w:type="dxa" w:w="2880"/>
          </w:tcPr>
          <w:p>
            <w:r>
              <w:t>0.1409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0.0140</w:t>
            </w:r>
          </w:p>
        </w:tc>
        <w:tc>
          <w:tcPr>
            <w:tcW w:type="dxa" w:w="2880"/>
          </w:tcPr>
          <w:p>
            <w:r>
              <w:t>0.1217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0.0124</w:t>
            </w:r>
          </w:p>
        </w:tc>
        <w:tc>
          <w:tcPr>
            <w:tcW w:type="dxa" w:w="2880"/>
          </w:tcPr>
          <w:p>
            <w:r>
              <w:t>0.1351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0.0116</w:t>
            </w:r>
          </w:p>
        </w:tc>
        <w:tc>
          <w:tcPr>
            <w:tcW w:type="dxa" w:w="2880"/>
          </w:tcPr>
          <w:p>
            <w:r>
              <w:t>0.1347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0.0102</w:t>
            </w:r>
          </w:p>
        </w:tc>
        <w:tc>
          <w:tcPr>
            <w:tcW w:type="dxa" w:w="2880"/>
          </w:tcPr>
          <w:p>
            <w:r>
              <w:t>0.1225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0.0099</w:t>
            </w:r>
          </w:p>
        </w:tc>
        <w:tc>
          <w:tcPr>
            <w:tcW w:type="dxa" w:w="2880"/>
          </w:tcPr>
          <w:p>
            <w:r>
              <w:t>0.1395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0.0093</w:t>
            </w:r>
          </w:p>
        </w:tc>
        <w:tc>
          <w:tcPr>
            <w:tcW w:type="dxa" w:w="2880"/>
          </w:tcPr>
          <w:p>
            <w:r>
              <w:t>0.1459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0.0096</w:t>
            </w:r>
          </w:p>
        </w:tc>
        <w:tc>
          <w:tcPr>
            <w:tcW w:type="dxa" w:w="2880"/>
          </w:tcPr>
          <w:p>
            <w:r>
              <w:t>0.1468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0.0079</w:t>
            </w:r>
          </w:p>
        </w:tc>
        <w:tc>
          <w:tcPr>
            <w:tcW w:type="dxa" w:w="2880"/>
          </w:tcPr>
          <w:p>
            <w:r>
              <w:t>0.1392</w:t>
            </w:r>
          </w:p>
        </w:tc>
      </w:tr>
    </w:tbl>
    <w:p>
      <w:pPr>
        <w:pStyle w:val="Heading1"/>
      </w:pPr>
      <w:r>
        <w:t>4. Kết quả trên Test set</w:t>
      </w:r>
    </w:p>
    <w:p>
      <w:r>
        <w:t>Test Loss: 0.1596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