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YOLOv8 Training Report</w:t>
      </w:r>
    </w:p>
    <w:p>
      <w:r>
        <w:t>Run directory: runs\train\logo_experiment</w:t>
      </w:r>
    </w:p>
    <w:p>
      <w:r>
        <w:t>Generated: 2025-09-06 16:42:25</w:t>
      </w:r>
    </w:p>
    <w:p>
      <w:pPr>
        <w:pStyle w:val="Heading2"/>
      </w:pPr>
      <w:r>
        <w:t>Hyperparameters</w:t>
      </w:r>
    </w:p>
    <w:p>
      <w:r>
        <w:rPr>
          <w:b/>
        </w:rPr>
        <w:t xml:space="preserve">model: </w:t>
      </w:r>
      <w:r>
        <w:t>yolov8n.pt</w:t>
        <w:br/>
      </w:r>
      <w:r>
        <w:rPr>
          <w:b/>
        </w:rPr>
        <w:t xml:space="preserve">data: </w:t>
      </w:r>
      <w:r>
        <w:t>logoCar/dataset/data.yaml</w:t>
        <w:br/>
      </w:r>
      <w:r>
        <w:rPr>
          <w:b/>
        </w:rPr>
        <w:t xml:space="preserve">epochs: </w:t>
      </w:r>
      <w:r>
        <w:t>100</w:t>
        <w:br/>
      </w:r>
      <w:r>
        <w:rPr>
          <w:b/>
        </w:rPr>
        <w:t xml:space="preserve">imgsz: </w:t>
      </w:r>
      <w:r>
        <w:t>640</w:t>
        <w:br/>
      </w:r>
      <w:r>
        <w:rPr>
          <w:b/>
        </w:rPr>
        <w:t xml:space="preserve">batch: </w:t>
      </w:r>
      <w:r>
        <w:t>16</w:t>
        <w:br/>
      </w:r>
      <w:r>
        <w:rPr>
          <w:b/>
        </w:rPr>
        <w:t xml:space="preserve">device: </w:t>
      </w:r>
      <w:r>
        <w:t>0</w:t>
        <w:br/>
      </w:r>
    </w:p>
    <w:p>
      <w:pPr>
        <w:pStyle w:val="Heading2"/>
      </w:pPr>
      <w:r>
        <w:t>Per-epoch metrics (sample)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epoch</w:t>
            </w:r>
          </w:p>
        </w:tc>
        <w:tc>
          <w:tcPr>
            <w:tcW w:type="dxa" w:w="576"/>
          </w:tcPr>
          <w:p>
            <w:r>
              <w:t>time</w:t>
            </w:r>
          </w:p>
        </w:tc>
        <w:tc>
          <w:tcPr>
            <w:tcW w:type="dxa" w:w="576"/>
          </w:tcPr>
          <w:p>
            <w:r>
              <w:t>train/box_loss</w:t>
            </w:r>
          </w:p>
        </w:tc>
        <w:tc>
          <w:tcPr>
            <w:tcW w:type="dxa" w:w="576"/>
          </w:tcPr>
          <w:p>
            <w:r>
              <w:t>train/cls_loss</w:t>
            </w:r>
          </w:p>
        </w:tc>
        <w:tc>
          <w:tcPr>
            <w:tcW w:type="dxa" w:w="576"/>
          </w:tcPr>
          <w:p>
            <w:r>
              <w:t>train/dfl_loss</w:t>
            </w:r>
          </w:p>
        </w:tc>
        <w:tc>
          <w:tcPr>
            <w:tcW w:type="dxa" w:w="576"/>
          </w:tcPr>
          <w:p>
            <w:r>
              <w:t>metrics/precision(B)</w:t>
            </w:r>
          </w:p>
        </w:tc>
        <w:tc>
          <w:tcPr>
            <w:tcW w:type="dxa" w:w="576"/>
          </w:tcPr>
          <w:p>
            <w:r>
              <w:t>metrics/recall(B)</w:t>
            </w:r>
          </w:p>
        </w:tc>
        <w:tc>
          <w:tcPr>
            <w:tcW w:type="dxa" w:w="576"/>
          </w:tcPr>
          <w:p>
            <w:r>
              <w:t>metrics/mAP50(B)</w:t>
            </w:r>
          </w:p>
        </w:tc>
        <w:tc>
          <w:tcPr>
            <w:tcW w:type="dxa" w:w="576"/>
          </w:tcPr>
          <w:p>
            <w:r>
              <w:t>metrics/mAP50-95(B)</w:t>
            </w:r>
          </w:p>
        </w:tc>
        <w:tc>
          <w:tcPr>
            <w:tcW w:type="dxa" w:w="576"/>
          </w:tcPr>
          <w:p>
            <w:r>
              <w:t>val/box_loss</w:t>
            </w:r>
          </w:p>
        </w:tc>
        <w:tc>
          <w:tcPr>
            <w:tcW w:type="dxa" w:w="576"/>
          </w:tcPr>
          <w:p>
            <w:r>
              <w:t>val/cls_loss</w:t>
            </w:r>
          </w:p>
        </w:tc>
        <w:tc>
          <w:tcPr>
            <w:tcW w:type="dxa" w:w="576"/>
          </w:tcPr>
          <w:p>
            <w:r>
              <w:t>val/dfl_loss</w:t>
            </w:r>
          </w:p>
        </w:tc>
        <w:tc>
          <w:tcPr>
            <w:tcW w:type="dxa" w:w="576"/>
          </w:tcPr>
          <w:p>
            <w:r>
              <w:t>lr/pg0</w:t>
            </w:r>
          </w:p>
        </w:tc>
        <w:tc>
          <w:tcPr>
            <w:tcW w:type="dxa" w:w="576"/>
          </w:tcPr>
          <w:p>
            <w:r>
              <w:t>lr/pg1</w:t>
            </w:r>
          </w:p>
        </w:tc>
        <w:tc>
          <w:tcPr>
            <w:tcW w:type="dxa" w:w="576"/>
          </w:tcPr>
          <w:p>
            <w:r>
              <w:t>lr/pg2</w:t>
            </w:r>
          </w:p>
        </w:tc>
      </w:tr>
      <w:tr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49.3784</w:t>
            </w:r>
          </w:p>
        </w:tc>
        <w:tc>
          <w:tcPr>
            <w:tcW w:type="dxa" w:w="576"/>
          </w:tcPr>
          <w:p>
            <w:r>
              <w:t>2.43143</w:t>
            </w:r>
          </w:p>
        </w:tc>
        <w:tc>
          <w:tcPr>
            <w:tcW w:type="dxa" w:w="576"/>
          </w:tcPr>
          <w:p>
            <w:r>
              <w:t>7.73048</w:t>
            </w:r>
          </w:p>
        </w:tc>
        <w:tc>
          <w:tcPr>
            <w:tcW w:type="dxa" w:w="576"/>
          </w:tcPr>
          <w:p>
            <w:r>
              <w:t>1.32899</w:t>
            </w:r>
          </w:p>
        </w:tc>
        <w:tc>
          <w:tcPr>
            <w:tcW w:type="dxa" w:w="576"/>
          </w:tcPr>
          <w:p>
            <w:r>
              <w:t>0.241</w:t>
            </w:r>
          </w:p>
        </w:tc>
        <w:tc>
          <w:tcPr>
            <w:tcW w:type="dxa" w:w="576"/>
          </w:tcPr>
          <w:p>
            <w:r>
              <w:t>0.12261</w:t>
            </w:r>
          </w:p>
        </w:tc>
        <w:tc>
          <w:tcPr>
            <w:tcW w:type="dxa" w:w="576"/>
          </w:tcPr>
          <w:p>
            <w:r>
              <w:t>0.05542</w:t>
            </w:r>
          </w:p>
        </w:tc>
        <w:tc>
          <w:tcPr>
            <w:tcW w:type="dxa" w:w="576"/>
          </w:tcPr>
          <w:p>
            <w:r>
              <w:t>0.02402</w:t>
            </w:r>
          </w:p>
        </w:tc>
        <w:tc>
          <w:tcPr>
            <w:tcW w:type="dxa" w:w="576"/>
          </w:tcPr>
          <w:p>
            <w:r>
              <w:t>2.06663</w:t>
            </w:r>
          </w:p>
        </w:tc>
        <w:tc>
          <w:tcPr>
            <w:tcW w:type="dxa" w:w="576"/>
          </w:tcPr>
          <w:p>
            <w:r>
              <w:t>3.30838</w:t>
            </w:r>
          </w:p>
        </w:tc>
        <w:tc>
          <w:tcPr>
            <w:tcW w:type="dxa" w:w="576"/>
          </w:tcPr>
          <w:p>
            <w:r>
              <w:t>1.12295</w:t>
            </w:r>
          </w:p>
        </w:tc>
        <w:tc>
          <w:tcPr>
            <w:tcW w:type="dxa" w:w="576"/>
          </w:tcPr>
          <w:p>
            <w:r>
              <w:t>8.74096e-05</w:t>
            </w:r>
          </w:p>
        </w:tc>
        <w:tc>
          <w:tcPr>
            <w:tcW w:type="dxa" w:w="576"/>
          </w:tcPr>
          <w:p>
            <w:r>
              <w:t>8.74096e-05</w:t>
            </w:r>
          </w:p>
        </w:tc>
        <w:tc>
          <w:tcPr>
            <w:tcW w:type="dxa" w:w="576"/>
          </w:tcPr>
          <w:p>
            <w:r>
              <w:t>8.74096e-05</w:t>
            </w:r>
          </w:p>
        </w:tc>
      </w:tr>
      <w:tr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95.5988</w:t>
            </w:r>
          </w:p>
        </w:tc>
        <w:tc>
          <w:tcPr>
            <w:tcW w:type="dxa" w:w="576"/>
          </w:tcPr>
          <w:p>
            <w:r>
              <w:t>2.14709</w:t>
            </w:r>
          </w:p>
        </w:tc>
        <w:tc>
          <w:tcPr>
            <w:tcW w:type="dxa" w:w="576"/>
          </w:tcPr>
          <w:p>
            <w:r>
              <w:t>5.13052</w:t>
            </w:r>
          </w:p>
        </w:tc>
        <w:tc>
          <w:tcPr>
            <w:tcW w:type="dxa" w:w="576"/>
          </w:tcPr>
          <w:p>
            <w:r>
              <w:t>1.12746</w:t>
            </w:r>
          </w:p>
        </w:tc>
        <w:tc>
          <w:tcPr>
            <w:tcW w:type="dxa" w:w="576"/>
          </w:tcPr>
          <w:p>
            <w:r>
              <w:t>0.31226</w:t>
            </w:r>
          </w:p>
        </w:tc>
        <w:tc>
          <w:tcPr>
            <w:tcW w:type="dxa" w:w="576"/>
          </w:tcPr>
          <w:p>
            <w:r>
              <w:t>0.19472</w:t>
            </w:r>
          </w:p>
        </w:tc>
        <w:tc>
          <w:tcPr>
            <w:tcW w:type="dxa" w:w="576"/>
          </w:tcPr>
          <w:p>
            <w:r>
              <w:t>0.14679</w:t>
            </w:r>
          </w:p>
        </w:tc>
        <w:tc>
          <w:tcPr>
            <w:tcW w:type="dxa" w:w="576"/>
          </w:tcPr>
          <w:p>
            <w:r>
              <w:t>0.06863</w:t>
            </w:r>
          </w:p>
        </w:tc>
        <w:tc>
          <w:tcPr>
            <w:tcW w:type="dxa" w:w="576"/>
          </w:tcPr>
          <w:p>
            <w:r>
              <w:t>1.96104</w:t>
            </w:r>
          </w:p>
        </w:tc>
        <w:tc>
          <w:tcPr>
            <w:tcW w:type="dxa" w:w="576"/>
          </w:tcPr>
          <w:p>
            <w:r>
              <w:t>2.68808</w:t>
            </w:r>
          </w:p>
        </w:tc>
        <w:tc>
          <w:tcPr>
            <w:tcW w:type="dxa" w:w="576"/>
          </w:tcPr>
          <w:p>
            <w:r>
              <w:t>1.10254</w:t>
            </w:r>
          </w:p>
        </w:tc>
        <w:tc>
          <w:tcPr>
            <w:tcW w:type="dxa" w:w="576"/>
          </w:tcPr>
          <w:p>
            <w:r>
              <w:t>0.000173343</w:t>
            </w:r>
          </w:p>
        </w:tc>
        <w:tc>
          <w:tcPr>
            <w:tcW w:type="dxa" w:w="576"/>
          </w:tcPr>
          <w:p>
            <w:r>
              <w:t>0.000173343</w:t>
            </w:r>
          </w:p>
        </w:tc>
        <w:tc>
          <w:tcPr>
            <w:tcW w:type="dxa" w:w="576"/>
          </w:tcPr>
          <w:p>
            <w:r>
              <w:t>0.000173343</w:t>
            </w:r>
          </w:p>
        </w:tc>
      </w:tr>
      <w:tr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142.255</w:t>
            </w:r>
          </w:p>
        </w:tc>
        <w:tc>
          <w:tcPr>
            <w:tcW w:type="dxa" w:w="576"/>
          </w:tcPr>
          <w:p>
            <w:r>
              <w:t>2.07489</w:t>
            </w:r>
          </w:p>
        </w:tc>
        <w:tc>
          <w:tcPr>
            <w:tcW w:type="dxa" w:w="576"/>
          </w:tcPr>
          <w:p>
            <w:r>
              <w:t>4.06693</w:t>
            </w:r>
          </w:p>
        </w:tc>
        <w:tc>
          <w:tcPr>
            <w:tcW w:type="dxa" w:w="576"/>
          </w:tcPr>
          <w:p>
            <w:r>
              <w:t>1.11553</w:t>
            </w:r>
          </w:p>
        </w:tc>
        <w:tc>
          <w:tcPr>
            <w:tcW w:type="dxa" w:w="576"/>
          </w:tcPr>
          <w:p>
            <w:r>
              <w:t>0.37777</w:t>
            </w:r>
          </w:p>
        </w:tc>
        <w:tc>
          <w:tcPr>
            <w:tcW w:type="dxa" w:w="576"/>
          </w:tcPr>
          <w:p>
            <w:r>
              <w:t>0.30097</w:t>
            </w:r>
          </w:p>
        </w:tc>
        <w:tc>
          <w:tcPr>
            <w:tcW w:type="dxa" w:w="576"/>
          </w:tcPr>
          <w:p>
            <w:r>
              <w:t>0.25922</w:t>
            </w:r>
          </w:p>
        </w:tc>
        <w:tc>
          <w:tcPr>
            <w:tcW w:type="dxa" w:w="576"/>
          </w:tcPr>
          <w:p>
            <w:r>
              <w:t>0.12048</w:t>
            </w:r>
          </w:p>
        </w:tc>
        <w:tc>
          <w:tcPr>
            <w:tcW w:type="dxa" w:w="576"/>
          </w:tcPr>
          <w:p>
            <w:r>
              <w:t>1.93753</w:t>
            </w:r>
          </w:p>
        </w:tc>
        <w:tc>
          <w:tcPr>
            <w:tcW w:type="dxa" w:w="576"/>
          </w:tcPr>
          <w:p>
            <w:r>
              <w:t>2.39372</w:t>
            </w:r>
          </w:p>
        </w:tc>
        <w:tc>
          <w:tcPr>
            <w:tcW w:type="dxa" w:w="576"/>
          </w:tcPr>
          <w:p>
            <w:r>
              <w:t>1.10231</w:t>
            </w:r>
          </w:p>
        </w:tc>
        <w:tc>
          <w:tcPr>
            <w:tcW w:type="dxa" w:w="576"/>
          </w:tcPr>
          <w:p>
            <w:r>
              <w:t>0.000257541</w:t>
            </w:r>
          </w:p>
        </w:tc>
        <w:tc>
          <w:tcPr>
            <w:tcW w:type="dxa" w:w="576"/>
          </w:tcPr>
          <w:p>
            <w:r>
              <w:t>0.000257541</w:t>
            </w:r>
          </w:p>
        </w:tc>
        <w:tc>
          <w:tcPr>
            <w:tcW w:type="dxa" w:w="576"/>
          </w:tcPr>
          <w:p>
            <w:r>
              <w:t>0.000257541</w:t>
            </w:r>
          </w:p>
        </w:tc>
      </w:tr>
      <w:tr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189.153</w:t>
            </w:r>
          </w:p>
        </w:tc>
        <w:tc>
          <w:tcPr>
            <w:tcW w:type="dxa" w:w="576"/>
          </w:tcPr>
          <w:p>
            <w:r>
              <w:t>2.02462</w:t>
            </w:r>
          </w:p>
        </w:tc>
        <w:tc>
          <w:tcPr>
            <w:tcW w:type="dxa" w:w="576"/>
          </w:tcPr>
          <w:p>
            <w:r>
              <w:t>3.39104</w:t>
            </w:r>
          </w:p>
        </w:tc>
        <w:tc>
          <w:tcPr>
            <w:tcW w:type="dxa" w:w="576"/>
          </w:tcPr>
          <w:p>
            <w:r>
              <w:t>1.11057</w:t>
            </w:r>
          </w:p>
        </w:tc>
        <w:tc>
          <w:tcPr>
            <w:tcW w:type="dxa" w:w="576"/>
          </w:tcPr>
          <w:p>
            <w:r>
              <w:t>0.40393</w:t>
            </w:r>
          </w:p>
        </w:tc>
        <w:tc>
          <w:tcPr>
            <w:tcW w:type="dxa" w:w="576"/>
          </w:tcPr>
          <w:p>
            <w:r>
              <w:t>0.33987</w:t>
            </w:r>
          </w:p>
        </w:tc>
        <w:tc>
          <w:tcPr>
            <w:tcW w:type="dxa" w:w="576"/>
          </w:tcPr>
          <w:p>
            <w:r>
              <w:t>0.30892</w:t>
            </w:r>
          </w:p>
        </w:tc>
        <w:tc>
          <w:tcPr>
            <w:tcW w:type="dxa" w:w="576"/>
          </w:tcPr>
          <w:p>
            <w:r>
              <w:t>0.14107</w:t>
            </w:r>
          </w:p>
        </w:tc>
        <w:tc>
          <w:tcPr>
            <w:tcW w:type="dxa" w:w="576"/>
          </w:tcPr>
          <w:p>
            <w:r>
              <w:t>1.89329</w:t>
            </w:r>
          </w:p>
        </w:tc>
        <w:tc>
          <w:tcPr>
            <w:tcW w:type="dxa" w:w="576"/>
          </w:tcPr>
          <w:p>
            <w:r>
              <w:t>2.13875</w:t>
            </w:r>
          </w:p>
        </w:tc>
        <w:tc>
          <w:tcPr>
            <w:tcW w:type="dxa" w:w="576"/>
          </w:tcPr>
          <w:p>
            <w:r>
              <w:t>1.09412</w:t>
            </w:r>
          </w:p>
        </w:tc>
        <w:tc>
          <w:tcPr>
            <w:tcW w:type="dxa" w:w="576"/>
          </w:tcPr>
          <w:p>
            <w:r>
              <w:t>0.000255189</w:t>
            </w:r>
          </w:p>
        </w:tc>
        <w:tc>
          <w:tcPr>
            <w:tcW w:type="dxa" w:w="576"/>
          </w:tcPr>
          <w:p>
            <w:r>
              <w:t>0.000255189</w:t>
            </w:r>
          </w:p>
        </w:tc>
        <w:tc>
          <w:tcPr>
            <w:tcW w:type="dxa" w:w="576"/>
          </w:tcPr>
          <w:p>
            <w:r>
              <w:t>0.000255189</w:t>
            </w:r>
          </w:p>
        </w:tc>
      </w:tr>
      <w:tr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235.851</w:t>
            </w:r>
          </w:p>
        </w:tc>
        <w:tc>
          <w:tcPr>
            <w:tcW w:type="dxa" w:w="576"/>
          </w:tcPr>
          <w:p>
            <w:r>
              <w:t>2.02458</w:t>
            </w:r>
          </w:p>
        </w:tc>
        <w:tc>
          <w:tcPr>
            <w:tcW w:type="dxa" w:w="576"/>
          </w:tcPr>
          <w:p>
            <w:r>
              <w:t>2.94459</w:t>
            </w:r>
          </w:p>
        </w:tc>
        <w:tc>
          <w:tcPr>
            <w:tcW w:type="dxa" w:w="576"/>
          </w:tcPr>
          <w:p>
            <w:r>
              <w:t>1.1054</w:t>
            </w:r>
          </w:p>
        </w:tc>
        <w:tc>
          <w:tcPr>
            <w:tcW w:type="dxa" w:w="576"/>
          </w:tcPr>
          <w:p>
            <w:r>
              <w:t>0.39588</w:t>
            </w:r>
          </w:p>
        </w:tc>
        <w:tc>
          <w:tcPr>
            <w:tcW w:type="dxa" w:w="576"/>
          </w:tcPr>
          <w:p>
            <w:r>
              <w:t>0.39039</w:t>
            </w:r>
          </w:p>
        </w:tc>
        <w:tc>
          <w:tcPr>
            <w:tcW w:type="dxa" w:w="576"/>
          </w:tcPr>
          <w:p>
            <w:r>
              <w:t>0.37214</w:t>
            </w:r>
          </w:p>
        </w:tc>
        <w:tc>
          <w:tcPr>
            <w:tcW w:type="dxa" w:w="576"/>
          </w:tcPr>
          <w:p>
            <w:r>
              <w:t>0.16962</w:t>
            </w:r>
          </w:p>
        </w:tc>
        <w:tc>
          <w:tcPr>
            <w:tcW w:type="dxa" w:w="576"/>
          </w:tcPr>
          <w:p>
            <w:r>
              <w:t>1.87221</w:t>
            </w:r>
          </w:p>
        </w:tc>
        <w:tc>
          <w:tcPr>
            <w:tcW w:type="dxa" w:w="576"/>
          </w:tcPr>
          <w:p>
            <w:r>
              <w:t>2.0515</w:t>
            </w:r>
          </w:p>
        </w:tc>
        <w:tc>
          <w:tcPr>
            <w:tcW w:type="dxa" w:w="576"/>
          </w:tcPr>
          <w:p>
            <w:r>
              <w:t>1.10179</w:t>
            </w:r>
          </w:p>
        </w:tc>
        <w:tc>
          <w:tcPr>
            <w:tcW w:type="dxa" w:w="576"/>
          </w:tcPr>
          <w:p>
            <w:r>
              <w:t>0.000252585</w:t>
            </w:r>
          </w:p>
        </w:tc>
        <w:tc>
          <w:tcPr>
            <w:tcW w:type="dxa" w:w="576"/>
          </w:tcPr>
          <w:p>
            <w:r>
              <w:t>0.000252585</w:t>
            </w:r>
          </w:p>
        </w:tc>
        <w:tc>
          <w:tcPr>
            <w:tcW w:type="dxa" w:w="576"/>
          </w:tcPr>
          <w:p>
            <w:r>
              <w:t>0.000252585</w:t>
            </w:r>
          </w:p>
        </w:tc>
      </w:tr>
      <w:tr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283.238</w:t>
            </w:r>
          </w:p>
        </w:tc>
        <w:tc>
          <w:tcPr>
            <w:tcW w:type="dxa" w:w="576"/>
          </w:tcPr>
          <w:p>
            <w:r>
              <w:t>1.97922</w:t>
            </w:r>
          </w:p>
        </w:tc>
        <w:tc>
          <w:tcPr>
            <w:tcW w:type="dxa" w:w="576"/>
          </w:tcPr>
          <w:p>
            <w:r>
              <w:t>2.63106</w:t>
            </w:r>
          </w:p>
        </w:tc>
        <w:tc>
          <w:tcPr>
            <w:tcW w:type="dxa" w:w="576"/>
          </w:tcPr>
          <w:p>
            <w:r>
              <w:t>1.08964</w:t>
            </w:r>
          </w:p>
        </w:tc>
        <w:tc>
          <w:tcPr>
            <w:tcW w:type="dxa" w:w="576"/>
          </w:tcPr>
          <w:p>
            <w:r>
              <w:t>0.48561</w:t>
            </w:r>
          </w:p>
        </w:tc>
        <w:tc>
          <w:tcPr>
            <w:tcW w:type="dxa" w:w="576"/>
          </w:tcPr>
          <w:p>
            <w:r>
              <w:t>0.42228</w:t>
            </w:r>
          </w:p>
        </w:tc>
        <w:tc>
          <w:tcPr>
            <w:tcW w:type="dxa" w:w="576"/>
          </w:tcPr>
          <w:p>
            <w:r>
              <w:t>0.42291</w:t>
            </w:r>
          </w:p>
        </w:tc>
        <w:tc>
          <w:tcPr>
            <w:tcW w:type="dxa" w:w="576"/>
          </w:tcPr>
          <w:p>
            <w:r>
              <w:t>0.19805</w:t>
            </w:r>
          </w:p>
        </w:tc>
        <w:tc>
          <w:tcPr>
            <w:tcW w:type="dxa" w:w="576"/>
          </w:tcPr>
          <w:p>
            <w:r>
              <w:t>1.86074</w:t>
            </w:r>
          </w:p>
        </w:tc>
        <w:tc>
          <w:tcPr>
            <w:tcW w:type="dxa" w:w="576"/>
          </w:tcPr>
          <w:p>
            <w:r>
              <w:t>1.90422</w:t>
            </w:r>
          </w:p>
        </w:tc>
        <w:tc>
          <w:tcPr>
            <w:tcW w:type="dxa" w:w="576"/>
          </w:tcPr>
          <w:p>
            <w:r>
              <w:t>1.0815</w:t>
            </w:r>
          </w:p>
        </w:tc>
        <w:tc>
          <w:tcPr>
            <w:tcW w:type="dxa" w:w="576"/>
          </w:tcPr>
          <w:p>
            <w:r>
              <w:t>0.000249981</w:t>
            </w:r>
          </w:p>
        </w:tc>
        <w:tc>
          <w:tcPr>
            <w:tcW w:type="dxa" w:w="576"/>
          </w:tcPr>
          <w:p>
            <w:r>
              <w:t>0.000249981</w:t>
            </w:r>
          </w:p>
        </w:tc>
        <w:tc>
          <w:tcPr>
            <w:tcW w:type="dxa" w:w="576"/>
          </w:tcPr>
          <w:p>
            <w:r>
              <w:t>0.000249981</w:t>
            </w:r>
          </w:p>
        </w:tc>
      </w:tr>
      <w:tr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331.216</w:t>
            </w:r>
          </w:p>
        </w:tc>
        <w:tc>
          <w:tcPr>
            <w:tcW w:type="dxa" w:w="576"/>
          </w:tcPr>
          <w:p>
            <w:r>
              <w:t>1.96157</w:t>
            </w:r>
          </w:p>
        </w:tc>
        <w:tc>
          <w:tcPr>
            <w:tcW w:type="dxa" w:w="576"/>
          </w:tcPr>
          <w:p>
            <w:r>
              <w:t>2.39604</w:t>
            </w:r>
          </w:p>
        </w:tc>
        <w:tc>
          <w:tcPr>
            <w:tcW w:type="dxa" w:w="576"/>
          </w:tcPr>
          <w:p>
            <w:r>
              <w:t>1.08584</w:t>
            </w:r>
          </w:p>
        </w:tc>
        <w:tc>
          <w:tcPr>
            <w:tcW w:type="dxa" w:w="576"/>
          </w:tcPr>
          <w:p>
            <w:r>
              <w:t>0.52635</w:t>
            </w:r>
          </w:p>
        </w:tc>
        <w:tc>
          <w:tcPr>
            <w:tcW w:type="dxa" w:w="576"/>
          </w:tcPr>
          <w:p>
            <w:r>
              <w:t>0.44267</w:t>
            </w:r>
          </w:p>
        </w:tc>
        <w:tc>
          <w:tcPr>
            <w:tcW w:type="dxa" w:w="576"/>
          </w:tcPr>
          <w:p>
            <w:r>
              <w:t>0.45404</w:t>
            </w:r>
          </w:p>
        </w:tc>
        <w:tc>
          <w:tcPr>
            <w:tcW w:type="dxa" w:w="576"/>
          </w:tcPr>
          <w:p>
            <w:r>
              <w:t>0.20917</w:t>
            </w:r>
          </w:p>
        </w:tc>
        <w:tc>
          <w:tcPr>
            <w:tcW w:type="dxa" w:w="576"/>
          </w:tcPr>
          <w:p>
            <w:r>
              <w:t>1.84472</w:t>
            </w:r>
          </w:p>
        </w:tc>
        <w:tc>
          <w:tcPr>
            <w:tcW w:type="dxa" w:w="576"/>
          </w:tcPr>
          <w:p>
            <w:r>
              <w:t>1.84118</w:t>
            </w:r>
          </w:p>
        </w:tc>
        <w:tc>
          <w:tcPr>
            <w:tcW w:type="dxa" w:w="576"/>
          </w:tcPr>
          <w:p>
            <w:r>
              <w:t>1.07912</w:t>
            </w:r>
          </w:p>
        </w:tc>
        <w:tc>
          <w:tcPr>
            <w:tcW w:type="dxa" w:w="576"/>
          </w:tcPr>
          <w:p>
            <w:r>
              <w:t>0.000247378</w:t>
            </w:r>
          </w:p>
        </w:tc>
        <w:tc>
          <w:tcPr>
            <w:tcW w:type="dxa" w:w="576"/>
          </w:tcPr>
          <w:p>
            <w:r>
              <w:t>0.000247378</w:t>
            </w:r>
          </w:p>
        </w:tc>
        <w:tc>
          <w:tcPr>
            <w:tcW w:type="dxa" w:w="576"/>
          </w:tcPr>
          <w:p>
            <w:r>
              <w:t>0.000247378</w:t>
            </w:r>
          </w:p>
        </w:tc>
      </w:tr>
      <w:tr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377.936</w:t>
            </w:r>
          </w:p>
        </w:tc>
        <w:tc>
          <w:tcPr>
            <w:tcW w:type="dxa" w:w="576"/>
          </w:tcPr>
          <w:p>
            <w:r>
              <w:t>1.92105</w:t>
            </w:r>
          </w:p>
        </w:tc>
        <w:tc>
          <w:tcPr>
            <w:tcW w:type="dxa" w:w="576"/>
          </w:tcPr>
          <w:p>
            <w:r>
              <w:t>2.24557</w:t>
            </w:r>
          </w:p>
        </w:tc>
        <w:tc>
          <w:tcPr>
            <w:tcW w:type="dxa" w:w="576"/>
          </w:tcPr>
          <w:p>
            <w:r>
              <w:t>1.07488</w:t>
            </w:r>
          </w:p>
        </w:tc>
        <w:tc>
          <w:tcPr>
            <w:tcW w:type="dxa" w:w="576"/>
          </w:tcPr>
          <w:p>
            <w:r>
              <w:t>0.5739</w:t>
            </w:r>
          </w:p>
        </w:tc>
        <w:tc>
          <w:tcPr>
            <w:tcW w:type="dxa" w:w="576"/>
          </w:tcPr>
          <w:p>
            <w:r>
              <w:t>0.43508</w:t>
            </w:r>
          </w:p>
        </w:tc>
        <w:tc>
          <w:tcPr>
            <w:tcW w:type="dxa" w:w="576"/>
          </w:tcPr>
          <w:p>
            <w:r>
              <w:t>0.47405</w:t>
            </w:r>
          </w:p>
        </w:tc>
        <w:tc>
          <w:tcPr>
            <w:tcW w:type="dxa" w:w="576"/>
          </w:tcPr>
          <w:p>
            <w:r>
              <w:t>0.22863</w:t>
            </w:r>
          </w:p>
        </w:tc>
        <w:tc>
          <w:tcPr>
            <w:tcW w:type="dxa" w:w="576"/>
          </w:tcPr>
          <w:p>
            <w:r>
              <w:t>1.81532</w:t>
            </w:r>
          </w:p>
        </w:tc>
        <w:tc>
          <w:tcPr>
            <w:tcW w:type="dxa" w:w="576"/>
          </w:tcPr>
          <w:p>
            <w:r>
              <w:t>1.80577</w:t>
            </w:r>
          </w:p>
        </w:tc>
        <w:tc>
          <w:tcPr>
            <w:tcW w:type="dxa" w:w="576"/>
          </w:tcPr>
          <w:p>
            <w:r>
              <w:t>1.06265</w:t>
            </w:r>
          </w:p>
        </w:tc>
        <w:tc>
          <w:tcPr>
            <w:tcW w:type="dxa" w:w="576"/>
          </w:tcPr>
          <w:p>
            <w:r>
              <w:t>0.000244774</w:t>
            </w:r>
          </w:p>
        </w:tc>
        <w:tc>
          <w:tcPr>
            <w:tcW w:type="dxa" w:w="576"/>
          </w:tcPr>
          <w:p>
            <w:r>
              <w:t>0.000244774</w:t>
            </w:r>
          </w:p>
        </w:tc>
        <w:tc>
          <w:tcPr>
            <w:tcW w:type="dxa" w:w="576"/>
          </w:tcPr>
          <w:p>
            <w:r>
              <w:t>0.000244774</w:t>
            </w:r>
          </w:p>
        </w:tc>
      </w:tr>
      <w:tr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424.478</w:t>
            </w:r>
          </w:p>
        </w:tc>
        <w:tc>
          <w:tcPr>
            <w:tcW w:type="dxa" w:w="576"/>
          </w:tcPr>
          <w:p>
            <w:r>
              <w:t>1.9287</w:t>
            </w:r>
          </w:p>
        </w:tc>
        <w:tc>
          <w:tcPr>
            <w:tcW w:type="dxa" w:w="576"/>
          </w:tcPr>
          <w:p>
            <w:r>
              <w:t>2.12821</w:t>
            </w:r>
          </w:p>
        </w:tc>
        <w:tc>
          <w:tcPr>
            <w:tcW w:type="dxa" w:w="576"/>
          </w:tcPr>
          <w:p>
            <w:r>
              <w:t>1.07479</w:t>
            </w:r>
          </w:p>
        </w:tc>
        <w:tc>
          <w:tcPr>
            <w:tcW w:type="dxa" w:w="576"/>
          </w:tcPr>
          <w:p>
            <w:r>
              <w:t>0.60539</w:t>
            </w:r>
          </w:p>
        </w:tc>
        <w:tc>
          <w:tcPr>
            <w:tcW w:type="dxa" w:w="576"/>
          </w:tcPr>
          <w:p>
            <w:r>
              <w:t>0.44874</w:t>
            </w:r>
          </w:p>
        </w:tc>
        <w:tc>
          <w:tcPr>
            <w:tcW w:type="dxa" w:w="576"/>
          </w:tcPr>
          <w:p>
            <w:r>
              <w:t>0.50743</w:t>
            </w:r>
          </w:p>
        </w:tc>
        <w:tc>
          <w:tcPr>
            <w:tcW w:type="dxa" w:w="576"/>
          </w:tcPr>
          <w:p>
            <w:r>
              <w:t>0.24431</w:t>
            </w:r>
          </w:p>
        </w:tc>
        <w:tc>
          <w:tcPr>
            <w:tcW w:type="dxa" w:w="576"/>
          </w:tcPr>
          <w:p>
            <w:r>
              <w:t>1.83166</w:t>
            </w:r>
          </w:p>
        </w:tc>
        <w:tc>
          <w:tcPr>
            <w:tcW w:type="dxa" w:w="576"/>
          </w:tcPr>
          <w:p>
            <w:r>
              <w:t>1.7151</w:t>
            </w:r>
          </w:p>
        </w:tc>
        <w:tc>
          <w:tcPr>
            <w:tcW w:type="dxa" w:w="576"/>
          </w:tcPr>
          <w:p>
            <w:r>
              <w:t>1.07172</w:t>
            </w:r>
          </w:p>
        </w:tc>
        <w:tc>
          <w:tcPr>
            <w:tcW w:type="dxa" w:w="576"/>
          </w:tcPr>
          <w:p>
            <w:r>
              <w:t>0.00024217</w:t>
            </w:r>
          </w:p>
        </w:tc>
        <w:tc>
          <w:tcPr>
            <w:tcW w:type="dxa" w:w="576"/>
          </w:tcPr>
          <w:p>
            <w:r>
              <w:t>0.00024217</w:t>
            </w:r>
          </w:p>
        </w:tc>
        <w:tc>
          <w:tcPr>
            <w:tcW w:type="dxa" w:w="576"/>
          </w:tcPr>
          <w:p>
            <w:r>
              <w:t>0.00024217</w:t>
            </w:r>
          </w:p>
        </w:tc>
      </w:tr>
      <w:tr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471.113</w:t>
            </w:r>
          </w:p>
        </w:tc>
        <w:tc>
          <w:tcPr>
            <w:tcW w:type="dxa" w:w="576"/>
          </w:tcPr>
          <w:p>
            <w:r>
              <w:t>1.9075</w:t>
            </w:r>
          </w:p>
        </w:tc>
        <w:tc>
          <w:tcPr>
            <w:tcW w:type="dxa" w:w="576"/>
          </w:tcPr>
          <w:p>
            <w:r>
              <w:t>2.02853</w:t>
            </w:r>
          </w:p>
        </w:tc>
        <w:tc>
          <w:tcPr>
            <w:tcW w:type="dxa" w:w="576"/>
          </w:tcPr>
          <w:p>
            <w:r>
              <w:t>1.07611</w:t>
            </w:r>
          </w:p>
        </w:tc>
        <w:tc>
          <w:tcPr>
            <w:tcW w:type="dxa" w:w="576"/>
          </w:tcPr>
          <w:p>
            <w:r>
              <w:t>0.59951</w:t>
            </w:r>
          </w:p>
        </w:tc>
        <w:tc>
          <w:tcPr>
            <w:tcW w:type="dxa" w:w="576"/>
          </w:tcPr>
          <w:p>
            <w:r>
              <w:t>0.46087</w:t>
            </w:r>
          </w:p>
        </w:tc>
        <w:tc>
          <w:tcPr>
            <w:tcW w:type="dxa" w:w="576"/>
          </w:tcPr>
          <w:p>
            <w:r>
              <w:t>0.51321</w:t>
            </w:r>
          </w:p>
        </w:tc>
        <w:tc>
          <w:tcPr>
            <w:tcW w:type="dxa" w:w="576"/>
          </w:tcPr>
          <w:p>
            <w:r>
              <w:t>0.2336</w:t>
            </w:r>
          </w:p>
        </w:tc>
        <w:tc>
          <w:tcPr>
            <w:tcW w:type="dxa" w:w="576"/>
          </w:tcPr>
          <w:p>
            <w:r>
              <w:t>1.8532</w:t>
            </w:r>
          </w:p>
        </w:tc>
        <w:tc>
          <w:tcPr>
            <w:tcW w:type="dxa" w:w="576"/>
          </w:tcPr>
          <w:p>
            <w:r>
              <w:t>1.6878</w:t>
            </w:r>
          </w:p>
        </w:tc>
        <w:tc>
          <w:tcPr>
            <w:tcW w:type="dxa" w:w="576"/>
          </w:tcPr>
          <w:p>
            <w:r>
              <w:t>1.07718</w:t>
            </w:r>
          </w:p>
        </w:tc>
        <w:tc>
          <w:tcPr>
            <w:tcW w:type="dxa" w:w="576"/>
          </w:tcPr>
          <w:p>
            <w:r>
              <w:t>0.000239567</w:t>
            </w:r>
          </w:p>
        </w:tc>
        <w:tc>
          <w:tcPr>
            <w:tcW w:type="dxa" w:w="576"/>
          </w:tcPr>
          <w:p>
            <w:r>
              <w:t>0.000239567</w:t>
            </w:r>
          </w:p>
        </w:tc>
        <w:tc>
          <w:tcPr>
            <w:tcW w:type="dxa" w:w="576"/>
          </w:tcPr>
          <w:p>
            <w:r>
              <w:t>0.000239567</w:t>
            </w:r>
          </w:p>
        </w:tc>
      </w:tr>
      <w:tr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517.7</w:t>
            </w:r>
          </w:p>
        </w:tc>
        <w:tc>
          <w:tcPr>
            <w:tcW w:type="dxa" w:w="576"/>
          </w:tcPr>
          <w:p>
            <w:r>
              <w:t>1.90168</w:t>
            </w:r>
          </w:p>
        </w:tc>
        <w:tc>
          <w:tcPr>
            <w:tcW w:type="dxa" w:w="576"/>
          </w:tcPr>
          <w:p>
            <w:r>
              <w:t>1.94916</w:t>
            </w:r>
          </w:p>
        </w:tc>
        <w:tc>
          <w:tcPr>
            <w:tcW w:type="dxa" w:w="576"/>
          </w:tcPr>
          <w:p>
            <w:r>
              <w:t>1.06709</w:t>
            </w:r>
          </w:p>
        </w:tc>
        <w:tc>
          <w:tcPr>
            <w:tcW w:type="dxa" w:w="576"/>
          </w:tcPr>
          <w:p>
            <w:r>
              <w:t>0.55382</w:t>
            </w:r>
          </w:p>
        </w:tc>
        <w:tc>
          <w:tcPr>
            <w:tcW w:type="dxa" w:w="576"/>
          </w:tcPr>
          <w:p>
            <w:r>
              <w:t>0.45597</w:t>
            </w:r>
          </w:p>
        </w:tc>
        <w:tc>
          <w:tcPr>
            <w:tcW w:type="dxa" w:w="576"/>
          </w:tcPr>
          <w:p>
            <w:r>
              <w:t>0.50448</w:t>
            </w:r>
          </w:p>
        </w:tc>
        <w:tc>
          <w:tcPr>
            <w:tcW w:type="dxa" w:w="576"/>
          </w:tcPr>
          <w:p>
            <w:r>
              <w:t>0.24045</w:t>
            </w:r>
          </w:p>
        </w:tc>
        <w:tc>
          <w:tcPr>
            <w:tcW w:type="dxa" w:w="576"/>
          </w:tcPr>
          <w:p>
            <w:r>
              <w:t>1.80295</w:t>
            </w:r>
          </w:p>
        </w:tc>
        <w:tc>
          <w:tcPr>
            <w:tcW w:type="dxa" w:w="576"/>
          </w:tcPr>
          <w:p>
            <w:r>
              <w:t>1.67937</w:t>
            </w:r>
          </w:p>
        </w:tc>
        <w:tc>
          <w:tcPr>
            <w:tcW w:type="dxa" w:w="576"/>
          </w:tcPr>
          <w:p>
            <w:r>
              <w:t>1.06689</w:t>
            </w:r>
          </w:p>
        </w:tc>
        <w:tc>
          <w:tcPr>
            <w:tcW w:type="dxa" w:w="576"/>
          </w:tcPr>
          <w:p>
            <w:r>
              <w:t>0.000236963</w:t>
            </w:r>
          </w:p>
        </w:tc>
        <w:tc>
          <w:tcPr>
            <w:tcW w:type="dxa" w:w="576"/>
          </w:tcPr>
          <w:p>
            <w:r>
              <w:t>0.000236963</w:t>
            </w:r>
          </w:p>
        </w:tc>
        <w:tc>
          <w:tcPr>
            <w:tcW w:type="dxa" w:w="576"/>
          </w:tcPr>
          <w:p>
            <w:r>
              <w:t>0.000236963</w:t>
            </w:r>
          </w:p>
        </w:tc>
      </w:tr>
      <w:tr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566.384</w:t>
            </w:r>
          </w:p>
        </w:tc>
        <w:tc>
          <w:tcPr>
            <w:tcW w:type="dxa" w:w="576"/>
          </w:tcPr>
          <w:p>
            <w:r>
              <w:t>1.87242</w:t>
            </w:r>
          </w:p>
        </w:tc>
        <w:tc>
          <w:tcPr>
            <w:tcW w:type="dxa" w:w="576"/>
          </w:tcPr>
          <w:p>
            <w:r>
              <w:t>1.87013</w:t>
            </w:r>
          </w:p>
        </w:tc>
        <w:tc>
          <w:tcPr>
            <w:tcW w:type="dxa" w:w="576"/>
          </w:tcPr>
          <w:p>
            <w:r>
              <w:t>1.06316</w:t>
            </w:r>
          </w:p>
        </w:tc>
        <w:tc>
          <w:tcPr>
            <w:tcW w:type="dxa" w:w="576"/>
          </w:tcPr>
          <w:p>
            <w:r>
              <w:t>0.64929</w:t>
            </w:r>
          </w:p>
        </w:tc>
        <w:tc>
          <w:tcPr>
            <w:tcW w:type="dxa" w:w="576"/>
          </w:tcPr>
          <w:p>
            <w:r>
              <w:t>0.48325</w:t>
            </w:r>
          </w:p>
        </w:tc>
        <w:tc>
          <w:tcPr>
            <w:tcW w:type="dxa" w:w="576"/>
          </w:tcPr>
          <w:p>
            <w:r>
              <w:t>0.54484</w:t>
            </w:r>
          </w:p>
        </w:tc>
        <w:tc>
          <w:tcPr>
            <w:tcW w:type="dxa" w:w="576"/>
          </w:tcPr>
          <w:p>
            <w:r>
              <w:t>0.25476</w:t>
            </w:r>
          </w:p>
        </w:tc>
        <w:tc>
          <w:tcPr>
            <w:tcW w:type="dxa" w:w="576"/>
          </w:tcPr>
          <w:p>
            <w:r>
              <w:t>1.79302</w:t>
            </w:r>
          </w:p>
        </w:tc>
        <w:tc>
          <w:tcPr>
            <w:tcW w:type="dxa" w:w="576"/>
          </w:tcPr>
          <w:p>
            <w:r>
              <w:t>1.62203</w:t>
            </w:r>
          </w:p>
        </w:tc>
        <w:tc>
          <w:tcPr>
            <w:tcW w:type="dxa" w:w="576"/>
          </w:tcPr>
          <w:p>
            <w:r>
              <w:t>1.06523</w:t>
            </w:r>
          </w:p>
        </w:tc>
        <w:tc>
          <w:tcPr>
            <w:tcW w:type="dxa" w:w="576"/>
          </w:tcPr>
          <w:p>
            <w:r>
              <w:t>0.000234359</w:t>
            </w:r>
          </w:p>
        </w:tc>
        <w:tc>
          <w:tcPr>
            <w:tcW w:type="dxa" w:w="576"/>
          </w:tcPr>
          <w:p>
            <w:r>
              <w:t>0.000234359</w:t>
            </w:r>
          </w:p>
        </w:tc>
        <w:tc>
          <w:tcPr>
            <w:tcW w:type="dxa" w:w="576"/>
          </w:tcPr>
          <w:p>
            <w:r>
              <w:t>0.000234359</w:t>
            </w:r>
          </w:p>
        </w:tc>
      </w:tr>
      <w:tr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617.26</w:t>
            </w:r>
          </w:p>
        </w:tc>
        <w:tc>
          <w:tcPr>
            <w:tcW w:type="dxa" w:w="576"/>
          </w:tcPr>
          <w:p>
            <w:r>
              <w:t>1.87156</w:t>
            </w:r>
          </w:p>
        </w:tc>
        <w:tc>
          <w:tcPr>
            <w:tcW w:type="dxa" w:w="576"/>
          </w:tcPr>
          <w:p>
            <w:r>
              <w:t>1.80549</w:t>
            </w:r>
          </w:p>
        </w:tc>
        <w:tc>
          <w:tcPr>
            <w:tcW w:type="dxa" w:w="576"/>
          </w:tcPr>
          <w:p>
            <w:r>
              <w:t>1.06349</w:t>
            </w:r>
          </w:p>
        </w:tc>
        <w:tc>
          <w:tcPr>
            <w:tcW w:type="dxa" w:w="576"/>
          </w:tcPr>
          <w:p>
            <w:r>
              <w:t>0.62545</w:t>
            </w:r>
          </w:p>
        </w:tc>
        <w:tc>
          <w:tcPr>
            <w:tcW w:type="dxa" w:w="576"/>
          </w:tcPr>
          <w:p>
            <w:r>
              <w:t>0.50473</w:t>
            </w:r>
          </w:p>
        </w:tc>
        <w:tc>
          <w:tcPr>
            <w:tcW w:type="dxa" w:w="576"/>
          </w:tcPr>
          <w:p>
            <w:r>
              <w:t>0.55596</w:t>
            </w:r>
          </w:p>
        </w:tc>
        <w:tc>
          <w:tcPr>
            <w:tcW w:type="dxa" w:w="576"/>
          </w:tcPr>
          <w:p>
            <w:r>
              <w:t>0.26019</w:t>
            </w:r>
          </w:p>
        </w:tc>
        <w:tc>
          <w:tcPr>
            <w:tcW w:type="dxa" w:w="576"/>
          </w:tcPr>
          <w:p>
            <w:r>
              <w:t>1.78482</w:t>
            </w:r>
          </w:p>
        </w:tc>
        <w:tc>
          <w:tcPr>
            <w:tcW w:type="dxa" w:w="576"/>
          </w:tcPr>
          <w:p>
            <w:r>
              <w:t>1.62965</w:t>
            </w:r>
          </w:p>
        </w:tc>
        <w:tc>
          <w:tcPr>
            <w:tcW w:type="dxa" w:w="576"/>
          </w:tcPr>
          <w:p>
            <w:r>
              <w:t>1.05737</w:t>
            </w:r>
          </w:p>
        </w:tc>
        <w:tc>
          <w:tcPr>
            <w:tcW w:type="dxa" w:w="576"/>
          </w:tcPr>
          <w:p>
            <w:r>
              <w:t>0.000231756</w:t>
            </w:r>
          </w:p>
        </w:tc>
        <w:tc>
          <w:tcPr>
            <w:tcW w:type="dxa" w:w="576"/>
          </w:tcPr>
          <w:p>
            <w:r>
              <w:t>0.000231756</w:t>
            </w:r>
          </w:p>
        </w:tc>
        <w:tc>
          <w:tcPr>
            <w:tcW w:type="dxa" w:w="576"/>
          </w:tcPr>
          <w:p>
            <w:r>
              <w:t>0.000231756</w:t>
            </w:r>
          </w:p>
        </w:tc>
      </w:tr>
      <w:tr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664.844</w:t>
            </w:r>
          </w:p>
        </w:tc>
        <w:tc>
          <w:tcPr>
            <w:tcW w:type="dxa" w:w="576"/>
          </w:tcPr>
          <w:p>
            <w:r>
              <w:t>1.85345</w:t>
            </w:r>
          </w:p>
        </w:tc>
        <w:tc>
          <w:tcPr>
            <w:tcW w:type="dxa" w:w="576"/>
          </w:tcPr>
          <w:p>
            <w:r>
              <w:t>1.75103</w:t>
            </w:r>
          </w:p>
        </w:tc>
        <w:tc>
          <w:tcPr>
            <w:tcW w:type="dxa" w:w="576"/>
          </w:tcPr>
          <w:p>
            <w:r>
              <w:t>1.05709</w:t>
            </w:r>
          </w:p>
        </w:tc>
        <w:tc>
          <w:tcPr>
            <w:tcW w:type="dxa" w:w="576"/>
          </w:tcPr>
          <w:p>
            <w:r>
              <w:t>0.65495</w:t>
            </w:r>
          </w:p>
        </w:tc>
        <w:tc>
          <w:tcPr>
            <w:tcW w:type="dxa" w:w="576"/>
          </w:tcPr>
          <w:p>
            <w:r>
              <w:t>0.49505</w:t>
            </w:r>
          </w:p>
        </w:tc>
        <w:tc>
          <w:tcPr>
            <w:tcW w:type="dxa" w:w="576"/>
          </w:tcPr>
          <w:p>
            <w:r>
              <w:t>0.57062</w:t>
            </w:r>
          </w:p>
        </w:tc>
        <w:tc>
          <w:tcPr>
            <w:tcW w:type="dxa" w:w="576"/>
          </w:tcPr>
          <w:p>
            <w:r>
              <w:t>0.26789</w:t>
            </w:r>
          </w:p>
        </w:tc>
        <w:tc>
          <w:tcPr>
            <w:tcW w:type="dxa" w:w="576"/>
          </w:tcPr>
          <w:p>
            <w:r>
              <w:t>1.80248</w:t>
            </w:r>
          </w:p>
        </w:tc>
        <w:tc>
          <w:tcPr>
            <w:tcW w:type="dxa" w:w="576"/>
          </w:tcPr>
          <w:p>
            <w:r>
              <w:t>1.57111</w:t>
            </w:r>
          </w:p>
        </w:tc>
        <w:tc>
          <w:tcPr>
            <w:tcW w:type="dxa" w:w="576"/>
          </w:tcPr>
          <w:p>
            <w:r>
              <w:t>1.06621</w:t>
            </w:r>
          </w:p>
        </w:tc>
        <w:tc>
          <w:tcPr>
            <w:tcW w:type="dxa" w:w="576"/>
          </w:tcPr>
          <w:p>
            <w:r>
              <w:t>0.000229152</w:t>
            </w:r>
          </w:p>
        </w:tc>
        <w:tc>
          <w:tcPr>
            <w:tcW w:type="dxa" w:w="576"/>
          </w:tcPr>
          <w:p>
            <w:r>
              <w:t>0.000229152</w:t>
            </w:r>
          </w:p>
        </w:tc>
        <w:tc>
          <w:tcPr>
            <w:tcW w:type="dxa" w:w="576"/>
          </w:tcPr>
          <w:p>
            <w:r>
              <w:t>0.000229152</w:t>
            </w:r>
          </w:p>
        </w:tc>
      </w:tr>
      <w:tr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711.759</w:t>
            </w:r>
          </w:p>
        </w:tc>
        <w:tc>
          <w:tcPr>
            <w:tcW w:type="dxa" w:w="576"/>
          </w:tcPr>
          <w:p>
            <w:r>
              <w:t>1.85655</w:t>
            </w:r>
          </w:p>
        </w:tc>
        <w:tc>
          <w:tcPr>
            <w:tcW w:type="dxa" w:w="576"/>
          </w:tcPr>
          <w:p>
            <w:r>
              <w:t>1.73214</w:t>
            </w:r>
          </w:p>
        </w:tc>
        <w:tc>
          <w:tcPr>
            <w:tcW w:type="dxa" w:w="576"/>
          </w:tcPr>
          <w:p>
            <w:r>
              <w:t>1.05144</w:t>
            </w:r>
          </w:p>
        </w:tc>
        <w:tc>
          <w:tcPr>
            <w:tcW w:type="dxa" w:w="576"/>
          </w:tcPr>
          <w:p>
            <w:r>
              <w:t>0.67138</w:t>
            </w:r>
          </w:p>
        </w:tc>
        <w:tc>
          <w:tcPr>
            <w:tcW w:type="dxa" w:w="576"/>
          </w:tcPr>
          <w:p>
            <w:r>
              <w:t>0.53202</w:t>
            </w:r>
          </w:p>
        </w:tc>
        <w:tc>
          <w:tcPr>
            <w:tcW w:type="dxa" w:w="576"/>
          </w:tcPr>
          <w:p>
            <w:r>
              <w:t>0.60002</w:t>
            </w:r>
          </w:p>
        </w:tc>
        <w:tc>
          <w:tcPr>
            <w:tcW w:type="dxa" w:w="576"/>
          </w:tcPr>
          <w:p>
            <w:r>
              <w:t>0.28018</w:t>
            </w:r>
          </w:p>
        </w:tc>
        <w:tc>
          <w:tcPr>
            <w:tcW w:type="dxa" w:w="576"/>
          </w:tcPr>
          <w:p>
            <w:r>
              <w:t>1.828</w:t>
            </w:r>
          </w:p>
        </w:tc>
        <w:tc>
          <w:tcPr>
            <w:tcW w:type="dxa" w:w="576"/>
          </w:tcPr>
          <w:p>
            <w:r>
              <w:t>1.51361</w:t>
            </w:r>
          </w:p>
        </w:tc>
        <w:tc>
          <w:tcPr>
            <w:tcW w:type="dxa" w:w="576"/>
          </w:tcPr>
          <w:p>
            <w:r>
              <w:t>1.07358</w:t>
            </w:r>
          </w:p>
        </w:tc>
        <w:tc>
          <w:tcPr>
            <w:tcW w:type="dxa" w:w="576"/>
          </w:tcPr>
          <w:p>
            <w:r>
              <w:t>0.000226548</w:t>
            </w:r>
          </w:p>
        </w:tc>
        <w:tc>
          <w:tcPr>
            <w:tcW w:type="dxa" w:w="576"/>
          </w:tcPr>
          <w:p>
            <w:r>
              <w:t>0.000226548</w:t>
            </w:r>
          </w:p>
        </w:tc>
        <w:tc>
          <w:tcPr>
            <w:tcW w:type="dxa" w:w="576"/>
          </w:tcPr>
          <w:p>
            <w:r>
              <w:t>0.000226548</w:t>
            </w:r>
          </w:p>
        </w:tc>
      </w:tr>
      <w:tr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758.949</w:t>
            </w:r>
          </w:p>
        </w:tc>
        <w:tc>
          <w:tcPr>
            <w:tcW w:type="dxa" w:w="576"/>
          </w:tcPr>
          <w:p>
            <w:r>
              <w:t>1.8327</w:t>
            </w:r>
          </w:p>
        </w:tc>
        <w:tc>
          <w:tcPr>
            <w:tcW w:type="dxa" w:w="576"/>
          </w:tcPr>
          <w:p>
            <w:r>
              <w:t>1.66258</w:t>
            </w:r>
          </w:p>
        </w:tc>
        <w:tc>
          <w:tcPr>
            <w:tcW w:type="dxa" w:w="576"/>
          </w:tcPr>
          <w:p>
            <w:r>
              <w:t>1.04493</w:t>
            </w:r>
          </w:p>
        </w:tc>
        <w:tc>
          <w:tcPr>
            <w:tcW w:type="dxa" w:w="576"/>
          </w:tcPr>
          <w:p>
            <w:r>
              <w:t>0.62478</w:t>
            </w:r>
          </w:p>
        </w:tc>
        <w:tc>
          <w:tcPr>
            <w:tcW w:type="dxa" w:w="576"/>
          </w:tcPr>
          <w:p>
            <w:r>
              <w:t>0.5206</w:t>
            </w:r>
          </w:p>
        </w:tc>
        <w:tc>
          <w:tcPr>
            <w:tcW w:type="dxa" w:w="576"/>
          </w:tcPr>
          <w:p>
            <w:r>
              <w:t>0.57593</w:t>
            </w:r>
          </w:p>
        </w:tc>
        <w:tc>
          <w:tcPr>
            <w:tcW w:type="dxa" w:w="576"/>
          </w:tcPr>
          <w:p>
            <w:r>
              <w:t>0.26838</w:t>
            </w:r>
          </w:p>
        </w:tc>
        <w:tc>
          <w:tcPr>
            <w:tcW w:type="dxa" w:w="576"/>
          </w:tcPr>
          <w:p>
            <w:r>
              <w:t>1.82617</w:t>
            </w:r>
          </w:p>
        </w:tc>
        <w:tc>
          <w:tcPr>
            <w:tcW w:type="dxa" w:w="576"/>
          </w:tcPr>
          <w:p>
            <w:r>
              <w:t>1.53105</w:t>
            </w:r>
          </w:p>
        </w:tc>
        <w:tc>
          <w:tcPr>
            <w:tcW w:type="dxa" w:w="576"/>
          </w:tcPr>
          <w:p>
            <w:r>
              <w:t>1.07122</w:t>
            </w:r>
          </w:p>
        </w:tc>
        <w:tc>
          <w:tcPr>
            <w:tcW w:type="dxa" w:w="576"/>
          </w:tcPr>
          <w:p>
            <w:r>
              <w:t>0.000223945</w:t>
            </w:r>
          </w:p>
        </w:tc>
        <w:tc>
          <w:tcPr>
            <w:tcW w:type="dxa" w:w="576"/>
          </w:tcPr>
          <w:p>
            <w:r>
              <w:t>0.000223945</w:t>
            </w:r>
          </w:p>
        </w:tc>
        <w:tc>
          <w:tcPr>
            <w:tcW w:type="dxa" w:w="576"/>
          </w:tcPr>
          <w:p>
            <w:r>
              <w:t>0.000223945</w:t>
            </w:r>
          </w:p>
        </w:tc>
      </w:tr>
      <w:tr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805.865</w:t>
            </w:r>
          </w:p>
        </w:tc>
        <w:tc>
          <w:tcPr>
            <w:tcW w:type="dxa" w:w="576"/>
          </w:tcPr>
          <w:p>
            <w:r>
              <w:t>1.84054</w:t>
            </w:r>
          </w:p>
        </w:tc>
        <w:tc>
          <w:tcPr>
            <w:tcW w:type="dxa" w:w="576"/>
          </w:tcPr>
          <w:p>
            <w:r>
              <w:t>1.64016</w:t>
            </w:r>
          </w:p>
        </w:tc>
        <w:tc>
          <w:tcPr>
            <w:tcW w:type="dxa" w:w="576"/>
          </w:tcPr>
          <w:p>
            <w:r>
              <w:t>1.04555</w:t>
            </w:r>
          </w:p>
        </w:tc>
        <w:tc>
          <w:tcPr>
            <w:tcW w:type="dxa" w:w="576"/>
          </w:tcPr>
          <w:p>
            <w:r>
              <w:t>0.60647</w:t>
            </w:r>
          </w:p>
        </w:tc>
        <w:tc>
          <w:tcPr>
            <w:tcW w:type="dxa" w:w="576"/>
          </w:tcPr>
          <w:p>
            <w:r>
              <w:t>0.54201</w:t>
            </w:r>
          </w:p>
        </w:tc>
        <w:tc>
          <w:tcPr>
            <w:tcW w:type="dxa" w:w="576"/>
          </w:tcPr>
          <w:p>
            <w:r>
              <w:t>0.56983</w:t>
            </w:r>
          </w:p>
        </w:tc>
        <w:tc>
          <w:tcPr>
            <w:tcW w:type="dxa" w:w="576"/>
          </w:tcPr>
          <w:p>
            <w:r>
              <w:t>0.26731</w:t>
            </w:r>
          </w:p>
        </w:tc>
        <w:tc>
          <w:tcPr>
            <w:tcW w:type="dxa" w:w="576"/>
          </w:tcPr>
          <w:p>
            <w:r>
              <w:t>1.81918</w:t>
            </w:r>
          </w:p>
        </w:tc>
        <w:tc>
          <w:tcPr>
            <w:tcW w:type="dxa" w:w="576"/>
          </w:tcPr>
          <w:p>
            <w:r>
              <w:t>1.55668</w:t>
            </w:r>
          </w:p>
        </w:tc>
        <w:tc>
          <w:tcPr>
            <w:tcW w:type="dxa" w:w="576"/>
          </w:tcPr>
          <w:p>
            <w:r>
              <w:t>1.07111</w:t>
            </w:r>
          </w:p>
        </w:tc>
        <w:tc>
          <w:tcPr>
            <w:tcW w:type="dxa" w:w="576"/>
          </w:tcPr>
          <w:p>
            <w:r>
              <w:t>0.000221341</w:t>
            </w:r>
          </w:p>
        </w:tc>
        <w:tc>
          <w:tcPr>
            <w:tcW w:type="dxa" w:w="576"/>
          </w:tcPr>
          <w:p>
            <w:r>
              <w:t>0.000221341</w:t>
            </w:r>
          </w:p>
        </w:tc>
        <w:tc>
          <w:tcPr>
            <w:tcW w:type="dxa" w:w="576"/>
          </w:tcPr>
          <w:p>
            <w:r>
              <w:t>0.000221341</w:t>
            </w:r>
          </w:p>
        </w:tc>
      </w:tr>
      <w:tr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852.472</w:t>
            </w:r>
          </w:p>
        </w:tc>
        <w:tc>
          <w:tcPr>
            <w:tcW w:type="dxa" w:w="576"/>
          </w:tcPr>
          <w:p>
            <w:r>
              <w:t>1.82812</w:t>
            </w:r>
          </w:p>
        </w:tc>
        <w:tc>
          <w:tcPr>
            <w:tcW w:type="dxa" w:w="576"/>
          </w:tcPr>
          <w:p>
            <w:r>
              <w:t>1.61481</w:t>
            </w:r>
          </w:p>
        </w:tc>
        <w:tc>
          <w:tcPr>
            <w:tcW w:type="dxa" w:w="576"/>
          </w:tcPr>
          <w:p>
            <w:r>
              <w:t>1.04933</w:t>
            </w:r>
          </w:p>
        </w:tc>
        <w:tc>
          <w:tcPr>
            <w:tcW w:type="dxa" w:w="576"/>
          </w:tcPr>
          <w:p>
            <w:r>
              <w:t>0.6472</w:t>
            </w:r>
          </w:p>
        </w:tc>
        <w:tc>
          <w:tcPr>
            <w:tcW w:type="dxa" w:w="576"/>
          </w:tcPr>
          <w:p>
            <w:r>
              <w:t>0.55285</w:t>
            </w:r>
          </w:p>
        </w:tc>
        <w:tc>
          <w:tcPr>
            <w:tcW w:type="dxa" w:w="576"/>
          </w:tcPr>
          <w:p>
            <w:r>
              <w:t>0.61767</w:t>
            </w:r>
          </w:p>
        </w:tc>
        <w:tc>
          <w:tcPr>
            <w:tcW w:type="dxa" w:w="576"/>
          </w:tcPr>
          <w:p>
            <w:r>
              <w:t>0.28499</w:t>
            </w:r>
          </w:p>
        </w:tc>
        <w:tc>
          <w:tcPr>
            <w:tcW w:type="dxa" w:w="576"/>
          </w:tcPr>
          <w:p>
            <w:r>
              <w:t>1.82066</w:t>
            </w:r>
          </w:p>
        </w:tc>
        <w:tc>
          <w:tcPr>
            <w:tcW w:type="dxa" w:w="576"/>
          </w:tcPr>
          <w:p>
            <w:r>
              <w:t>1.47384</w:t>
            </w:r>
          </w:p>
        </w:tc>
        <w:tc>
          <w:tcPr>
            <w:tcW w:type="dxa" w:w="576"/>
          </w:tcPr>
          <w:p>
            <w:r>
              <w:t>1.07593</w:t>
            </w:r>
          </w:p>
        </w:tc>
        <w:tc>
          <w:tcPr>
            <w:tcW w:type="dxa" w:w="576"/>
          </w:tcPr>
          <w:p>
            <w:r>
              <w:t>0.000218737</w:t>
            </w:r>
          </w:p>
        </w:tc>
        <w:tc>
          <w:tcPr>
            <w:tcW w:type="dxa" w:w="576"/>
          </w:tcPr>
          <w:p>
            <w:r>
              <w:t>0.000218737</w:t>
            </w:r>
          </w:p>
        </w:tc>
        <w:tc>
          <w:tcPr>
            <w:tcW w:type="dxa" w:w="576"/>
          </w:tcPr>
          <w:p>
            <w:r>
              <w:t>0.000218737</w:t>
            </w:r>
          </w:p>
        </w:tc>
      </w:tr>
      <w:tr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900.286</w:t>
            </w:r>
          </w:p>
        </w:tc>
        <w:tc>
          <w:tcPr>
            <w:tcW w:type="dxa" w:w="576"/>
          </w:tcPr>
          <w:p>
            <w:r>
              <w:t>1.81041</w:t>
            </w:r>
          </w:p>
        </w:tc>
        <w:tc>
          <w:tcPr>
            <w:tcW w:type="dxa" w:w="576"/>
          </w:tcPr>
          <w:p>
            <w:r>
              <w:t>1.56374</w:t>
            </w:r>
          </w:p>
        </w:tc>
        <w:tc>
          <w:tcPr>
            <w:tcW w:type="dxa" w:w="576"/>
          </w:tcPr>
          <w:p>
            <w:r>
              <w:t>1.04057</w:t>
            </w:r>
          </w:p>
        </w:tc>
        <w:tc>
          <w:tcPr>
            <w:tcW w:type="dxa" w:w="576"/>
          </w:tcPr>
          <w:p>
            <w:r>
              <w:t>0.64973</w:t>
            </w:r>
          </w:p>
        </w:tc>
        <w:tc>
          <w:tcPr>
            <w:tcW w:type="dxa" w:w="576"/>
          </w:tcPr>
          <w:p>
            <w:r>
              <w:t>0.55761</w:t>
            </w:r>
          </w:p>
        </w:tc>
        <w:tc>
          <w:tcPr>
            <w:tcW w:type="dxa" w:w="576"/>
          </w:tcPr>
          <w:p>
            <w:r>
              <w:t>0.60239</w:t>
            </w:r>
          </w:p>
        </w:tc>
        <w:tc>
          <w:tcPr>
            <w:tcW w:type="dxa" w:w="576"/>
          </w:tcPr>
          <w:p>
            <w:r>
              <w:t>0.28252</w:t>
            </w:r>
          </w:p>
        </w:tc>
        <w:tc>
          <w:tcPr>
            <w:tcW w:type="dxa" w:w="576"/>
          </w:tcPr>
          <w:p>
            <w:r>
              <w:t>1.79418</w:t>
            </w:r>
          </w:p>
        </w:tc>
        <w:tc>
          <w:tcPr>
            <w:tcW w:type="dxa" w:w="576"/>
          </w:tcPr>
          <w:p>
            <w:r>
              <w:t>1.49368</w:t>
            </w:r>
          </w:p>
        </w:tc>
        <w:tc>
          <w:tcPr>
            <w:tcW w:type="dxa" w:w="576"/>
          </w:tcPr>
          <w:p>
            <w:r>
              <w:t>1.07419</w:t>
            </w:r>
          </w:p>
        </w:tc>
        <w:tc>
          <w:tcPr>
            <w:tcW w:type="dxa" w:w="576"/>
          </w:tcPr>
          <w:p>
            <w:r>
              <w:t>0.000216133</w:t>
            </w:r>
          </w:p>
        </w:tc>
        <w:tc>
          <w:tcPr>
            <w:tcW w:type="dxa" w:w="576"/>
          </w:tcPr>
          <w:p>
            <w:r>
              <w:t>0.000216133</w:t>
            </w:r>
          </w:p>
        </w:tc>
        <w:tc>
          <w:tcPr>
            <w:tcW w:type="dxa" w:w="576"/>
          </w:tcPr>
          <w:p>
            <w:r>
              <w:t>0.000216133</w:t>
            </w:r>
          </w:p>
        </w:tc>
      </w:tr>
      <w:tr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947.477</w:t>
            </w:r>
          </w:p>
        </w:tc>
        <w:tc>
          <w:tcPr>
            <w:tcW w:type="dxa" w:w="576"/>
          </w:tcPr>
          <w:p>
            <w:r>
              <w:t>1.81683</w:t>
            </w:r>
          </w:p>
        </w:tc>
        <w:tc>
          <w:tcPr>
            <w:tcW w:type="dxa" w:w="576"/>
          </w:tcPr>
          <w:p>
            <w:r>
              <w:t>1.55628</w:t>
            </w:r>
          </w:p>
        </w:tc>
        <w:tc>
          <w:tcPr>
            <w:tcW w:type="dxa" w:w="576"/>
          </w:tcPr>
          <w:p>
            <w:r>
              <w:t>1.03853</w:t>
            </w:r>
          </w:p>
        </w:tc>
        <w:tc>
          <w:tcPr>
            <w:tcW w:type="dxa" w:w="576"/>
          </w:tcPr>
          <w:p>
            <w:r>
              <w:t>0.6848</w:t>
            </w:r>
          </w:p>
        </w:tc>
        <w:tc>
          <w:tcPr>
            <w:tcW w:type="dxa" w:w="576"/>
          </w:tcPr>
          <w:p>
            <w:r>
              <w:t>0.57765</w:t>
            </w:r>
          </w:p>
        </w:tc>
        <w:tc>
          <w:tcPr>
            <w:tcW w:type="dxa" w:w="576"/>
          </w:tcPr>
          <w:p>
            <w:r>
              <w:t>0.6301</w:t>
            </w:r>
          </w:p>
        </w:tc>
        <w:tc>
          <w:tcPr>
            <w:tcW w:type="dxa" w:w="576"/>
          </w:tcPr>
          <w:p>
            <w:r>
              <w:t>0.3018</w:t>
            </w:r>
          </w:p>
        </w:tc>
        <w:tc>
          <w:tcPr>
            <w:tcW w:type="dxa" w:w="576"/>
          </w:tcPr>
          <w:p>
            <w:r>
              <w:t>1.77783</w:t>
            </w:r>
          </w:p>
        </w:tc>
        <w:tc>
          <w:tcPr>
            <w:tcW w:type="dxa" w:w="576"/>
          </w:tcPr>
          <w:p>
            <w:r>
              <w:t>1.44793</w:t>
            </w:r>
          </w:p>
        </w:tc>
        <w:tc>
          <w:tcPr>
            <w:tcW w:type="dxa" w:w="576"/>
          </w:tcPr>
          <w:p>
            <w:r>
              <w:t>1.05915</w:t>
            </w:r>
          </w:p>
        </w:tc>
        <w:tc>
          <w:tcPr>
            <w:tcW w:type="dxa" w:w="576"/>
          </w:tcPr>
          <w:p>
            <w:r>
              <w:t>0.00021353</w:t>
            </w:r>
          </w:p>
        </w:tc>
        <w:tc>
          <w:tcPr>
            <w:tcW w:type="dxa" w:w="576"/>
          </w:tcPr>
          <w:p>
            <w:r>
              <w:t>0.00021353</w:t>
            </w:r>
          </w:p>
        </w:tc>
        <w:tc>
          <w:tcPr>
            <w:tcW w:type="dxa" w:w="576"/>
          </w:tcPr>
          <w:p>
            <w:r>
              <w:t>0.00021353</w:t>
            </w:r>
          </w:p>
        </w:tc>
      </w:tr>
      <w:tr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994.683</w:t>
            </w:r>
          </w:p>
        </w:tc>
        <w:tc>
          <w:tcPr>
            <w:tcW w:type="dxa" w:w="576"/>
          </w:tcPr>
          <w:p>
            <w:r>
              <w:t>1.8063</w:t>
            </w:r>
          </w:p>
        </w:tc>
        <w:tc>
          <w:tcPr>
            <w:tcW w:type="dxa" w:w="576"/>
          </w:tcPr>
          <w:p>
            <w:r>
              <w:t>1.53961</w:t>
            </w:r>
          </w:p>
        </w:tc>
        <w:tc>
          <w:tcPr>
            <w:tcW w:type="dxa" w:w="576"/>
          </w:tcPr>
          <w:p>
            <w:r>
              <w:t>1.03318</w:t>
            </w:r>
          </w:p>
        </w:tc>
        <w:tc>
          <w:tcPr>
            <w:tcW w:type="dxa" w:w="576"/>
          </w:tcPr>
          <w:p>
            <w:r>
              <w:t>0.65863</w:t>
            </w:r>
          </w:p>
        </w:tc>
        <w:tc>
          <w:tcPr>
            <w:tcW w:type="dxa" w:w="576"/>
          </w:tcPr>
          <w:p>
            <w:r>
              <w:t>0.55638</w:t>
            </w:r>
          </w:p>
        </w:tc>
        <w:tc>
          <w:tcPr>
            <w:tcW w:type="dxa" w:w="576"/>
          </w:tcPr>
          <w:p>
            <w:r>
              <w:t>0.62203</w:t>
            </w:r>
          </w:p>
        </w:tc>
        <w:tc>
          <w:tcPr>
            <w:tcW w:type="dxa" w:w="576"/>
          </w:tcPr>
          <w:p>
            <w:r>
              <w:t>0.29089</w:t>
            </w:r>
          </w:p>
        </w:tc>
        <w:tc>
          <w:tcPr>
            <w:tcW w:type="dxa" w:w="576"/>
          </w:tcPr>
          <w:p>
            <w:r>
              <w:t>1.79111</w:t>
            </w:r>
          </w:p>
        </w:tc>
        <w:tc>
          <w:tcPr>
            <w:tcW w:type="dxa" w:w="576"/>
          </w:tcPr>
          <w:p>
            <w:r>
              <w:t>1.46867</w:t>
            </w:r>
          </w:p>
        </w:tc>
        <w:tc>
          <w:tcPr>
            <w:tcW w:type="dxa" w:w="576"/>
          </w:tcPr>
          <w:p>
            <w:r>
              <w:t>1.06336</w:t>
            </w:r>
          </w:p>
        </w:tc>
        <w:tc>
          <w:tcPr>
            <w:tcW w:type="dxa" w:w="576"/>
          </w:tcPr>
          <w:p>
            <w:r>
              <w:t>0.000210926</w:t>
            </w:r>
          </w:p>
        </w:tc>
        <w:tc>
          <w:tcPr>
            <w:tcW w:type="dxa" w:w="576"/>
          </w:tcPr>
          <w:p>
            <w:r>
              <w:t>0.000210926</w:t>
            </w:r>
          </w:p>
        </w:tc>
        <w:tc>
          <w:tcPr>
            <w:tcW w:type="dxa" w:w="576"/>
          </w:tcPr>
          <w:p>
            <w:r>
              <w:t>0.000210926</w:t>
            </w:r>
          </w:p>
        </w:tc>
      </w:tr>
      <w:tr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1041.3</w:t>
            </w:r>
          </w:p>
        </w:tc>
        <w:tc>
          <w:tcPr>
            <w:tcW w:type="dxa" w:w="576"/>
          </w:tcPr>
          <w:p>
            <w:r>
              <w:t>1.80742</w:t>
            </w:r>
          </w:p>
        </w:tc>
        <w:tc>
          <w:tcPr>
            <w:tcW w:type="dxa" w:w="576"/>
          </w:tcPr>
          <w:p>
            <w:r>
              <w:t>1.50443</w:t>
            </w:r>
          </w:p>
        </w:tc>
        <w:tc>
          <w:tcPr>
            <w:tcW w:type="dxa" w:w="576"/>
          </w:tcPr>
          <w:p>
            <w:r>
              <w:t>1.03671</w:t>
            </w:r>
          </w:p>
        </w:tc>
        <w:tc>
          <w:tcPr>
            <w:tcW w:type="dxa" w:w="576"/>
          </w:tcPr>
          <w:p>
            <w:r>
              <w:t>0.6929</w:t>
            </w:r>
          </w:p>
        </w:tc>
        <w:tc>
          <w:tcPr>
            <w:tcW w:type="dxa" w:w="576"/>
          </w:tcPr>
          <w:p>
            <w:r>
              <w:t>0.55611</w:t>
            </w:r>
          </w:p>
        </w:tc>
        <w:tc>
          <w:tcPr>
            <w:tcW w:type="dxa" w:w="576"/>
          </w:tcPr>
          <w:p>
            <w:r>
              <w:t>0.63549</w:t>
            </w:r>
          </w:p>
        </w:tc>
        <w:tc>
          <w:tcPr>
            <w:tcW w:type="dxa" w:w="576"/>
          </w:tcPr>
          <w:p>
            <w:r>
              <w:t>0.29359</w:t>
            </w:r>
          </w:p>
        </w:tc>
        <w:tc>
          <w:tcPr>
            <w:tcW w:type="dxa" w:w="576"/>
          </w:tcPr>
          <w:p>
            <w:r>
              <w:t>1.78501</w:t>
            </w:r>
          </w:p>
        </w:tc>
        <w:tc>
          <w:tcPr>
            <w:tcW w:type="dxa" w:w="576"/>
          </w:tcPr>
          <w:p>
            <w:r>
              <w:t>1.42525</w:t>
            </w:r>
          </w:p>
        </w:tc>
        <w:tc>
          <w:tcPr>
            <w:tcW w:type="dxa" w:w="576"/>
          </w:tcPr>
          <w:p>
            <w:r>
              <w:t>1.06704</w:t>
            </w:r>
          </w:p>
        </w:tc>
        <w:tc>
          <w:tcPr>
            <w:tcW w:type="dxa" w:w="576"/>
          </w:tcPr>
          <w:p>
            <w:r>
              <w:t>0.000208322</w:t>
            </w:r>
          </w:p>
        </w:tc>
        <w:tc>
          <w:tcPr>
            <w:tcW w:type="dxa" w:w="576"/>
          </w:tcPr>
          <w:p>
            <w:r>
              <w:t>0.000208322</w:t>
            </w:r>
          </w:p>
        </w:tc>
        <w:tc>
          <w:tcPr>
            <w:tcW w:type="dxa" w:w="576"/>
          </w:tcPr>
          <w:p>
            <w:r>
              <w:t>0.000208322</w:t>
            </w:r>
          </w:p>
        </w:tc>
      </w:tr>
      <w:tr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1088.46</w:t>
            </w:r>
          </w:p>
        </w:tc>
        <w:tc>
          <w:tcPr>
            <w:tcW w:type="dxa" w:w="576"/>
          </w:tcPr>
          <w:p>
            <w:r>
              <w:t>1.79031</w:t>
            </w:r>
          </w:p>
        </w:tc>
        <w:tc>
          <w:tcPr>
            <w:tcW w:type="dxa" w:w="576"/>
          </w:tcPr>
          <w:p>
            <w:r>
              <w:t>1.48999</w:t>
            </w:r>
          </w:p>
        </w:tc>
        <w:tc>
          <w:tcPr>
            <w:tcW w:type="dxa" w:w="576"/>
          </w:tcPr>
          <w:p>
            <w:r>
              <w:t>1.03354</w:t>
            </w:r>
          </w:p>
        </w:tc>
        <w:tc>
          <w:tcPr>
            <w:tcW w:type="dxa" w:w="576"/>
          </w:tcPr>
          <w:p>
            <w:r>
              <w:t>0.66778</w:t>
            </w:r>
          </w:p>
        </w:tc>
        <w:tc>
          <w:tcPr>
            <w:tcW w:type="dxa" w:w="576"/>
          </w:tcPr>
          <w:p>
            <w:r>
              <w:t>0.57713</w:t>
            </w:r>
          </w:p>
        </w:tc>
        <w:tc>
          <w:tcPr>
            <w:tcW w:type="dxa" w:w="576"/>
          </w:tcPr>
          <w:p>
            <w:r>
              <w:t>0.63337</w:t>
            </w:r>
          </w:p>
        </w:tc>
        <w:tc>
          <w:tcPr>
            <w:tcW w:type="dxa" w:w="576"/>
          </w:tcPr>
          <w:p>
            <w:r>
              <w:t>0.3039</w:t>
            </w:r>
          </w:p>
        </w:tc>
        <w:tc>
          <w:tcPr>
            <w:tcW w:type="dxa" w:w="576"/>
          </w:tcPr>
          <w:p>
            <w:r>
              <w:t>1.77275</w:t>
            </w:r>
          </w:p>
        </w:tc>
        <w:tc>
          <w:tcPr>
            <w:tcW w:type="dxa" w:w="576"/>
          </w:tcPr>
          <w:p>
            <w:r>
              <w:t>1.42125</w:t>
            </w:r>
          </w:p>
        </w:tc>
        <w:tc>
          <w:tcPr>
            <w:tcW w:type="dxa" w:w="576"/>
          </w:tcPr>
          <w:p>
            <w:r>
              <w:t>1.05525</w:t>
            </w:r>
          </w:p>
        </w:tc>
        <w:tc>
          <w:tcPr>
            <w:tcW w:type="dxa" w:w="576"/>
          </w:tcPr>
          <w:p>
            <w:r>
              <w:t>0.000205719</w:t>
            </w:r>
          </w:p>
        </w:tc>
        <w:tc>
          <w:tcPr>
            <w:tcW w:type="dxa" w:w="576"/>
          </w:tcPr>
          <w:p>
            <w:r>
              <w:t>0.000205719</w:t>
            </w:r>
          </w:p>
        </w:tc>
        <w:tc>
          <w:tcPr>
            <w:tcW w:type="dxa" w:w="576"/>
          </w:tcPr>
          <w:p>
            <w:r>
              <w:t>0.000205719</w:t>
            </w:r>
          </w:p>
        </w:tc>
      </w:tr>
      <w:tr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1136.1</w:t>
            </w:r>
          </w:p>
        </w:tc>
        <w:tc>
          <w:tcPr>
            <w:tcW w:type="dxa" w:w="576"/>
          </w:tcPr>
          <w:p>
            <w:r>
              <w:t>1.77852</w:t>
            </w:r>
          </w:p>
        </w:tc>
        <w:tc>
          <w:tcPr>
            <w:tcW w:type="dxa" w:w="576"/>
          </w:tcPr>
          <w:p>
            <w:r>
              <w:t>1.4655</w:t>
            </w:r>
          </w:p>
        </w:tc>
        <w:tc>
          <w:tcPr>
            <w:tcW w:type="dxa" w:w="576"/>
          </w:tcPr>
          <w:p>
            <w:r>
              <w:t>1.02457</w:t>
            </w:r>
          </w:p>
        </w:tc>
        <w:tc>
          <w:tcPr>
            <w:tcW w:type="dxa" w:w="576"/>
          </w:tcPr>
          <w:p>
            <w:r>
              <w:t>0.71543</w:t>
            </w:r>
          </w:p>
        </w:tc>
        <w:tc>
          <w:tcPr>
            <w:tcW w:type="dxa" w:w="576"/>
          </w:tcPr>
          <w:p>
            <w:r>
              <w:t>0.59948</w:t>
            </w:r>
          </w:p>
        </w:tc>
        <w:tc>
          <w:tcPr>
            <w:tcW w:type="dxa" w:w="576"/>
          </w:tcPr>
          <w:p>
            <w:r>
              <w:t>0.66575</w:t>
            </w:r>
          </w:p>
        </w:tc>
        <w:tc>
          <w:tcPr>
            <w:tcW w:type="dxa" w:w="576"/>
          </w:tcPr>
          <w:p>
            <w:r>
              <w:t>0.31217</w:t>
            </w:r>
          </w:p>
        </w:tc>
        <w:tc>
          <w:tcPr>
            <w:tcW w:type="dxa" w:w="576"/>
          </w:tcPr>
          <w:p>
            <w:r>
              <w:t>1.78608</w:t>
            </w:r>
          </w:p>
        </w:tc>
        <w:tc>
          <w:tcPr>
            <w:tcW w:type="dxa" w:w="576"/>
          </w:tcPr>
          <w:p>
            <w:r>
              <w:t>1.39918</w:t>
            </w:r>
          </w:p>
        </w:tc>
        <w:tc>
          <w:tcPr>
            <w:tcW w:type="dxa" w:w="576"/>
          </w:tcPr>
          <w:p>
            <w:r>
              <w:t>1.05634</w:t>
            </w:r>
          </w:p>
        </w:tc>
        <w:tc>
          <w:tcPr>
            <w:tcW w:type="dxa" w:w="576"/>
          </w:tcPr>
          <w:p>
            <w:r>
              <w:t>0.000203115</w:t>
            </w:r>
          </w:p>
        </w:tc>
        <w:tc>
          <w:tcPr>
            <w:tcW w:type="dxa" w:w="576"/>
          </w:tcPr>
          <w:p>
            <w:r>
              <w:t>0.000203115</w:t>
            </w:r>
          </w:p>
        </w:tc>
        <w:tc>
          <w:tcPr>
            <w:tcW w:type="dxa" w:w="576"/>
          </w:tcPr>
          <w:p>
            <w:r>
              <w:t>0.000203115</w:t>
            </w:r>
          </w:p>
        </w:tc>
      </w:tr>
      <w:tr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1183.38</w:t>
            </w:r>
          </w:p>
        </w:tc>
        <w:tc>
          <w:tcPr>
            <w:tcW w:type="dxa" w:w="576"/>
          </w:tcPr>
          <w:p>
            <w:r>
              <w:t>1.76985</w:t>
            </w:r>
          </w:p>
        </w:tc>
        <w:tc>
          <w:tcPr>
            <w:tcW w:type="dxa" w:w="576"/>
          </w:tcPr>
          <w:p>
            <w:r>
              <w:t>1.42342</w:t>
            </w:r>
          </w:p>
        </w:tc>
        <w:tc>
          <w:tcPr>
            <w:tcW w:type="dxa" w:w="576"/>
          </w:tcPr>
          <w:p>
            <w:r>
              <w:t>1.02569</w:t>
            </w:r>
          </w:p>
        </w:tc>
        <w:tc>
          <w:tcPr>
            <w:tcW w:type="dxa" w:w="576"/>
          </w:tcPr>
          <w:p>
            <w:r>
              <w:t>0.73023</w:t>
            </w:r>
          </w:p>
        </w:tc>
        <w:tc>
          <w:tcPr>
            <w:tcW w:type="dxa" w:w="576"/>
          </w:tcPr>
          <w:p>
            <w:r>
              <w:t>0.55906</w:t>
            </w:r>
          </w:p>
        </w:tc>
        <w:tc>
          <w:tcPr>
            <w:tcW w:type="dxa" w:w="576"/>
          </w:tcPr>
          <w:p>
            <w:r>
              <w:t>0.64949</w:t>
            </w:r>
          </w:p>
        </w:tc>
        <w:tc>
          <w:tcPr>
            <w:tcW w:type="dxa" w:w="576"/>
          </w:tcPr>
          <w:p>
            <w:r>
              <w:t>0.30552</w:t>
            </w:r>
          </w:p>
        </w:tc>
        <w:tc>
          <w:tcPr>
            <w:tcW w:type="dxa" w:w="576"/>
          </w:tcPr>
          <w:p>
            <w:r>
              <w:t>1.78611</w:t>
            </w:r>
          </w:p>
        </w:tc>
        <w:tc>
          <w:tcPr>
            <w:tcW w:type="dxa" w:w="576"/>
          </w:tcPr>
          <w:p>
            <w:r>
              <w:t>1.42159</w:t>
            </w:r>
          </w:p>
        </w:tc>
        <w:tc>
          <w:tcPr>
            <w:tcW w:type="dxa" w:w="576"/>
          </w:tcPr>
          <w:p>
            <w:r>
              <w:t>1.05454</w:t>
            </w:r>
          </w:p>
        </w:tc>
        <w:tc>
          <w:tcPr>
            <w:tcW w:type="dxa" w:w="576"/>
          </w:tcPr>
          <w:p>
            <w:r>
              <w:t>0.000200511</w:t>
            </w:r>
          </w:p>
        </w:tc>
        <w:tc>
          <w:tcPr>
            <w:tcW w:type="dxa" w:w="576"/>
          </w:tcPr>
          <w:p>
            <w:r>
              <w:t>0.000200511</w:t>
            </w:r>
          </w:p>
        </w:tc>
        <w:tc>
          <w:tcPr>
            <w:tcW w:type="dxa" w:w="576"/>
          </w:tcPr>
          <w:p>
            <w:r>
              <w:t>0.000200511</w:t>
            </w:r>
          </w:p>
        </w:tc>
      </w:tr>
      <w:tr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1230.54</w:t>
            </w:r>
          </w:p>
        </w:tc>
        <w:tc>
          <w:tcPr>
            <w:tcW w:type="dxa" w:w="576"/>
          </w:tcPr>
          <w:p>
            <w:r>
              <w:t>1.76319</w:t>
            </w:r>
          </w:p>
        </w:tc>
        <w:tc>
          <w:tcPr>
            <w:tcW w:type="dxa" w:w="576"/>
          </w:tcPr>
          <w:p>
            <w:r>
              <w:t>1.41012</w:t>
            </w:r>
          </w:p>
        </w:tc>
        <w:tc>
          <w:tcPr>
            <w:tcW w:type="dxa" w:w="576"/>
          </w:tcPr>
          <w:p>
            <w:r>
              <w:t>1.02625</w:t>
            </w:r>
          </w:p>
        </w:tc>
        <w:tc>
          <w:tcPr>
            <w:tcW w:type="dxa" w:w="576"/>
          </w:tcPr>
          <w:p>
            <w:r>
              <w:t>0.74803</w:t>
            </w:r>
          </w:p>
        </w:tc>
        <w:tc>
          <w:tcPr>
            <w:tcW w:type="dxa" w:w="576"/>
          </w:tcPr>
          <w:p>
            <w:r>
              <w:t>0.56379</w:t>
            </w:r>
          </w:p>
        </w:tc>
        <w:tc>
          <w:tcPr>
            <w:tcW w:type="dxa" w:w="576"/>
          </w:tcPr>
          <w:p>
            <w:r>
              <w:t>0.64998</w:t>
            </w:r>
          </w:p>
        </w:tc>
        <w:tc>
          <w:tcPr>
            <w:tcW w:type="dxa" w:w="576"/>
          </w:tcPr>
          <w:p>
            <w:r>
              <w:t>0.30468</w:t>
            </w:r>
          </w:p>
        </w:tc>
        <w:tc>
          <w:tcPr>
            <w:tcW w:type="dxa" w:w="576"/>
          </w:tcPr>
          <w:p>
            <w:r>
              <w:t>1.79078</w:t>
            </w:r>
          </w:p>
        </w:tc>
        <w:tc>
          <w:tcPr>
            <w:tcW w:type="dxa" w:w="576"/>
          </w:tcPr>
          <w:p>
            <w:r>
              <w:t>1.42586</w:t>
            </w:r>
          </w:p>
        </w:tc>
        <w:tc>
          <w:tcPr>
            <w:tcW w:type="dxa" w:w="576"/>
          </w:tcPr>
          <w:p>
            <w:r>
              <w:t>1.05945</w:t>
            </w:r>
          </w:p>
        </w:tc>
        <w:tc>
          <w:tcPr>
            <w:tcW w:type="dxa" w:w="576"/>
          </w:tcPr>
          <w:p>
            <w:r>
              <w:t>0.000197907</w:t>
            </w:r>
          </w:p>
        </w:tc>
        <w:tc>
          <w:tcPr>
            <w:tcW w:type="dxa" w:w="576"/>
          </w:tcPr>
          <w:p>
            <w:r>
              <w:t>0.000197907</w:t>
            </w:r>
          </w:p>
        </w:tc>
        <w:tc>
          <w:tcPr>
            <w:tcW w:type="dxa" w:w="576"/>
          </w:tcPr>
          <w:p>
            <w:r>
              <w:t>0.000197907</w:t>
            </w:r>
          </w:p>
        </w:tc>
      </w:tr>
      <w:tr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1308.96</w:t>
            </w:r>
          </w:p>
        </w:tc>
        <w:tc>
          <w:tcPr>
            <w:tcW w:type="dxa" w:w="576"/>
          </w:tcPr>
          <w:p>
            <w:r>
              <w:t>1.74705</w:t>
            </w:r>
          </w:p>
        </w:tc>
        <w:tc>
          <w:tcPr>
            <w:tcW w:type="dxa" w:w="576"/>
          </w:tcPr>
          <w:p>
            <w:r>
              <w:t>1.39087</w:t>
            </w:r>
          </w:p>
        </w:tc>
        <w:tc>
          <w:tcPr>
            <w:tcW w:type="dxa" w:w="576"/>
          </w:tcPr>
          <w:p>
            <w:r>
              <w:t>1.02272</w:t>
            </w:r>
          </w:p>
        </w:tc>
        <w:tc>
          <w:tcPr>
            <w:tcW w:type="dxa" w:w="576"/>
          </w:tcPr>
          <w:p>
            <w:r>
              <w:t>0.71342</w:t>
            </w:r>
          </w:p>
        </w:tc>
        <w:tc>
          <w:tcPr>
            <w:tcW w:type="dxa" w:w="576"/>
          </w:tcPr>
          <w:p>
            <w:r>
              <w:t>0.56869</w:t>
            </w:r>
          </w:p>
        </w:tc>
        <w:tc>
          <w:tcPr>
            <w:tcW w:type="dxa" w:w="576"/>
          </w:tcPr>
          <w:p>
            <w:r>
              <w:t>0.6543</w:t>
            </w:r>
          </w:p>
        </w:tc>
        <w:tc>
          <w:tcPr>
            <w:tcW w:type="dxa" w:w="576"/>
          </w:tcPr>
          <w:p>
            <w:r>
              <w:t>0.30629</w:t>
            </w:r>
          </w:p>
        </w:tc>
        <w:tc>
          <w:tcPr>
            <w:tcW w:type="dxa" w:w="576"/>
          </w:tcPr>
          <w:p>
            <w:r>
              <w:t>1.772</w:t>
            </w:r>
          </w:p>
        </w:tc>
        <w:tc>
          <w:tcPr>
            <w:tcW w:type="dxa" w:w="576"/>
          </w:tcPr>
          <w:p>
            <w:r>
              <w:t>1.37846</w:t>
            </w:r>
          </w:p>
        </w:tc>
        <w:tc>
          <w:tcPr>
            <w:tcW w:type="dxa" w:w="576"/>
          </w:tcPr>
          <w:p>
            <w:r>
              <w:t>1.04981</w:t>
            </w:r>
          </w:p>
        </w:tc>
        <w:tc>
          <w:tcPr>
            <w:tcW w:type="dxa" w:w="576"/>
          </w:tcPr>
          <w:p>
            <w:r>
              <w:t>0.000195304</w:t>
            </w:r>
          </w:p>
        </w:tc>
        <w:tc>
          <w:tcPr>
            <w:tcW w:type="dxa" w:w="576"/>
          </w:tcPr>
          <w:p>
            <w:r>
              <w:t>0.000195304</w:t>
            </w:r>
          </w:p>
        </w:tc>
        <w:tc>
          <w:tcPr>
            <w:tcW w:type="dxa" w:w="576"/>
          </w:tcPr>
          <w:p>
            <w:r>
              <w:t>0.000195304</w:t>
            </w:r>
          </w:p>
        </w:tc>
      </w:tr>
      <w:tr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1355.59</w:t>
            </w:r>
          </w:p>
        </w:tc>
        <w:tc>
          <w:tcPr>
            <w:tcW w:type="dxa" w:w="576"/>
          </w:tcPr>
          <w:p>
            <w:r>
              <w:t>1.75599</w:t>
            </w:r>
          </w:p>
        </w:tc>
        <w:tc>
          <w:tcPr>
            <w:tcW w:type="dxa" w:w="576"/>
          </w:tcPr>
          <w:p>
            <w:r>
              <w:t>1.37298</w:t>
            </w:r>
          </w:p>
        </w:tc>
        <w:tc>
          <w:tcPr>
            <w:tcW w:type="dxa" w:w="576"/>
          </w:tcPr>
          <w:p>
            <w:r>
              <w:t>1.02598</w:t>
            </w:r>
          </w:p>
        </w:tc>
        <w:tc>
          <w:tcPr>
            <w:tcW w:type="dxa" w:w="576"/>
          </w:tcPr>
          <w:p>
            <w:r>
              <w:t>0.73841</w:t>
            </w:r>
          </w:p>
        </w:tc>
        <w:tc>
          <w:tcPr>
            <w:tcW w:type="dxa" w:w="576"/>
          </w:tcPr>
          <w:p>
            <w:r>
              <w:t>0.59249</w:t>
            </w:r>
          </w:p>
        </w:tc>
        <w:tc>
          <w:tcPr>
            <w:tcW w:type="dxa" w:w="576"/>
          </w:tcPr>
          <w:p>
            <w:r>
              <w:t>0.67542</w:t>
            </w:r>
          </w:p>
        </w:tc>
        <w:tc>
          <w:tcPr>
            <w:tcW w:type="dxa" w:w="576"/>
          </w:tcPr>
          <w:p>
            <w:r>
              <w:t>0.31866</w:t>
            </w:r>
          </w:p>
        </w:tc>
        <w:tc>
          <w:tcPr>
            <w:tcW w:type="dxa" w:w="576"/>
          </w:tcPr>
          <w:p>
            <w:r>
              <w:t>1.7689</w:t>
            </w:r>
          </w:p>
        </w:tc>
        <w:tc>
          <w:tcPr>
            <w:tcW w:type="dxa" w:w="576"/>
          </w:tcPr>
          <w:p>
            <w:r>
              <w:t>1.33452</w:t>
            </w:r>
          </w:p>
        </w:tc>
        <w:tc>
          <w:tcPr>
            <w:tcW w:type="dxa" w:w="576"/>
          </w:tcPr>
          <w:p>
            <w:r>
              <w:t>1.04901</w:t>
            </w:r>
          </w:p>
        </w:tc>
        <w:tc>
          <w:tcPr>
            <w:tcW w:type="dxa" w:w="576"/>
          </w:tcPr>
          <w:p>
            <w:r>
              <w:t>0.0001927</w:t>
            </w:r>
          </w:p>
        </w:tc>
        <w:tc>
          <w:tcPr>
            <w:tcW w:type="dxa" w:w="576"/>
          </w:tcPr>
          <w:p>
            <w:r>
              <w:t>0.0001927</w:t>
            </w:r>
          </w:p>
        </w:tc>
        <w:tc>
          <w:tcPr>
            <w:tcW w:type="dxa" w:w="576"/>
          </w:tcPr>
          <w:p>
            <w:r>
              <w:t>0.0001927</w:t>
            </w:r>
          </w:p>
        </w:tc>
      </w:tr>
      <w:tr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1402.72</w:t>
            </w:r>
          </w:p>
        </w:tc>
        <w:tc>
          <w:tcPr>
            <w:tcW w:type="dxa" w:w="576"/>
          </w:tcPr>
          <w:p>
            <w:r>
              <w:t>1.73564</w:t>
            </w:r>
          </w:p>
        </w:tc>
        <w:tc>
          <w:tcPr>
            <w:tcW w:type="dxa" w:w="576"/>
          </w:tcPr>
          <w:p>
            <w:r>
              <w:t>1.34162</w:t>
            </w:r>
          </w:p>
        </w:tc>
        <w:tc>
          <w:tcPr>
            <w:tcW w:type="dxa" w:w="576"/>
          </w:tcPr>
          <w:p>
            <w:r>
              <w:t>1.01881</w:t>
            </w:r>
          </w:p>
        </w:tc>
        <w:tc>
          <w:tcPr>
            <w:tcW w:type="dxa" w:w="576"/>
          </w:tcPr>
          <w:p>
            <w:r>
              <w:t>0.72727</w:t>
            </w:r>
          </w:p>
        </w:tc>
        <w:tc>
          <w:tcPr>
            <w:tcW w:type="dxa" w:w="576"/>
          </w:tcPr>
          <w:p>
            <w:r>
              <w:t>0.60065</w:t>
            </w:r>
          </w:p>
        </w:tc>
        <w:tc>
          <w:tcPr>
            <w:tcW w:type="dxa" w:w="576"/>
          </w:tcPr>
          <w:p>
            <w:r>
              <w:t>0.66657</w:t>
            </w:r>
          </w:p>
        </w:tc>
        <w:tc>
          <w:tcPr>
            <w:tcW w:type="dxa" w:w="576"/>
          </w:tcPr>
          <w:p>
            <w:r>
              <w:t>0.31751</w:t>
            </w:r>
          </w:p>
        </w:tc>
        <w:tc>
          <w:tcPr>
            <w:tcW w:type="dxa" w:w="576"/>
          </w:tcPr>
          <w:p>
            <w:r>
              <w:t>1.76808</w:t>
            </w:r>
          </w:p>
        </w:tc>
        <w:tc>
          <w:tcPr>
            <w:tcW w:type="dxa" w:w="576"/>
          </w:tcPr>
          <w:p>
            <w:r>
              <w:t>1.36342</w:t>
            </w:r>
          </w:p>
        </w:tc>
        <w:tc>
          <w:tcPr>
            <w:tcW w:type="dxa" w:w="576"/>
          </w:tcPr>
          <w:p>
            <w:r>
              <w:t>1.04979</w:t>
            </w:r>
          </w:p>
        </w:tc>
        <w:tc>
          <w:tcPr>
            <w:tcW w:type="dxa" w:w="576"/>
          </w:tcPr>
          <w:p>
            <w:r>
              <w:t>0.000190096</w:t>
            </w:r>
          </w:p>
        </w:tc>
        <w:tc>
          <w:tcPr>
            <w:tcW w:type="dxa" w:w="576"/>
          </w:tcPr>
          <w:p>
            <w:r>
              <w:t>0.000190096</w:t>
            </w:r>
          </w:p>
        </w:tc>
        <w:tc>
          <w:tcPr>
            <w:tcW w:type="dxa" w:w="576"/>
          </w:tcPr>
          <w:p>
            <w:r>
              <w:t>0.000190096</w:t>
            </w:r>
          </w:p>
        </w:tc>
      </w:tr>
      <w:tr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1449.91</w:t>
            </w:r>
          </w:p>
        </w:tc>
        <w:tc>
          <w:tcPr>
            <w:tcW w:type="dxa" w:w="576"/>
          </w:tcPr>
          <w:p>
            <w:r>
              <w:t>1.73997</w:t>
            </w:r>
          </w:p>
        </w:tc>
        <w:tc>
          <w:tcPr>
            <w:tcW w:type="dxa" w:w="576"/>
          </w:tcPr>
          <w:p>
            <w:r>
              <w:t>1.3396</w:t>
            </w:r>
          </w:p>
        </w:tc>
        <w:tc>
          <w:tcPr>
            <w:tcW w:type="dxa" w:w="576"/>
          </w:tcPr>
          <w:p>
            <w:r>
              <w:t>1.01898</w:t>
            </w:r>
          </w:p>
        </w:tc>
        <w:tc>
          <w:tcPr>
            <w:tcW w:type="dxa" w:w="576"/>
          </w:tcPr>
          <w:p>
            <w:r>
              <w:t>0.71886</w:t>
            </w:r>
          </w:p>
        </w:tc>
        <w:tc>
          <w:tcPr>
            <w:tcW w:type="dxa" w:w="576"/>
          </w:tcPr>
          <w:p>
            <w:r>
              <w:t>0.59147</w:t>
            </w:r>
          </w:p>
        </w:tc>
        <w:tc>
          <w:tcPr>
            <w:tcW w:type="dxa" w:w="576"/>
          </w:tcPr>
          <w:p>
            <w:r>
              <w:t>0.67817</w:t>
            </w:r>
          </w:p>
        </w:tc>
        <w:tc>
          <w:tcPr>
            <w:tcW w:type="dxa" w:w="576"/>
          </w:tcPr>
          <w:p>
            <w:r>
              <w:t>0.32092</w:t>
            </w:r>
          </w:p>
        </w:tc>
        <w:tc>
          <w:tcPr>
            <w:tcW w:type="dxa" w:w="576"/>
          </w:tcPr>
          <w:p>
            <w:r>
              <w:t>1.76981</w:t>
            </w:r>
          </w:p>
        </w:tc>
        <w:tc>
          <w:tcPr>
            <w:tcW w:type="dxa" w:w="576"/>
          </w:tcPr>
          <w:p>
            <w:r>
              <w:t>1.33632</w:t>
            </w:r>
          </w:p>
        </w:tc>
        <w:tc>
          <w:tcPr>
            <w:tcW w:type="dxa" w:w="576"/>
          </w:tcPr>
          <w:p>
            <w:r>
              <w:t>1.04848</w:t>
            </w:r>
          </w:p>
        </w:tc>
        <w:tc>
          <w:tcPr>
            <w:tcW w:type="dxa" w:w="576"/>
          </w:tcPr>
          <w:p>
            <w:r>
              <w:t>0.000187493</w:t>
            </w:r>
          </w:p>
        </w:tc>
        <w:tc>
          <w:tcPr>
            <w:tcW w:type="dxa" w:w="576"/>
          </w:tcPr>
          <w:p>
            <w:r>
              <w:t>0.000187493</w:t>
            </w:r>
          </w:p>
        </w:tc>
        <w:tc>
          <w:tcPr>
            <w:tcW w:type="dxa" w:w="576"/>
          </w:tcPr>
          <w:p>
            <w:r>
              <w:t>0.000187493</w:t>
            </w:r>
          </w:p>
        </w:tc>
      </w:tr>
      <w:tr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1497.02</w:t>
            </w:r>
          </w:p>
        </w:tc>
        <w:tc>
          <w:tcPr>
            <w:tcW w:type="dxa" w:w="576"/>
          </w:tcPr>
          <w:p>
            <w:r>
              <w:t>1.74014</w:t>
            </w:r>
          </w:p>
        </w:tc>
        <w:tc>
          <w:tcPr>
            <w:tcW w:type="dxa" w:w="576"/>
          </w:tcPr>
          <w:p>
            <w:r>
              <w:t>1.31432</w:t>
            </w:r>
          </w:p>
        </w:tc>
        <w:tc>
          <w:tcPr>
            <w:tcW w:type="dxa" w:w="576"/>
          </w:tcPr>
          <w:p>
            <w:r>
              <w:t>1.01658</w:t>
            </w:r>
          </w:p>
        </w:tc>
        <w:tc>
          <w:tcPr>
            <w:tcW w:type="dxa" w:w="576"/>
          </w:tcPr>
          <w:p>
            <w:r>
              <w:t>0.72979</w:t>
            </w:r>
          </w:p>
        </w:tc>
        <w:tc>
          <w:tcPr>
            <w:tcW w:type="dxa" w:w="576"/>
          </w:tcPr>
          <w:p>
            <w:r>
              <w:t>0.60335</w:t>
            </w:r>
          </w:p>
        </w:tc>
        <w:tc>
          <w:tcPr>
            <w:tcW w:type="dxa" w:w="576"/>
          </w:tcPr>
          <w:p>
            <w:r>
              <w:t>0.69229</w:t>
            </w:r>
          </w:p>
        </w:tc>
        <w:tc>
          <w:tcPr>
            <w:tcW w:type="dxa" w:w="576"/>
          </w:tcPr>
          <w:p>
            <w:r>
              <w:t>0.32913</w:t>
            </w:r>
          </w:p>
        </w:tc>
        <w:tc>
          <w:tcPr>
            <w:tcW w:type="dxa" w:w="576"/>
          </w:tcPr>
          <w:p>
            <w:r>
              <w:t>1.77612</w:t>
            </w:r>
          </w:p>
        </w:tc>
        <w:tc>
          <w:tcPr>
            <w:tcW w:type="dxa" w:w="576"/>
          </w:tcPr>
          <w:p>
            <w:r>
              <w:t>1.30072</w:t>
            </w:r>
          </w:p>
        </w:tc>
        <w:tc>
          <w:tcPr>
            <w:tcW w:type="dxa" w:w="576"/>
          </w:tcPr>
          <w:p>
            <w:r>
              <w:t>1.05675</w:t>
            </w:r>
          </w:p>
        </w:tc>
        <w:tc>
          <w:tcPr>
            <w:tcW w:type="dxa" w:w="576"/>
          </w:tcPr>
          <w:p>
            <w:r>
              <w:t>0.000184889</w:t>
            </w:r>
          </w:p>
        </w:tc>
        <w:tc>
          <w:tcPr>
            <w:tcW w:type="dxa" w:w="576"/>
          </w:tcPr>
          <w:p>
            <w:r>
              <w:t>0.000184889</w:t>
            </w:r>
          </w:p>
        </w:tc>
        <w:tc>
          <w:tcPr>
            <w:tcW w:type="dxa" w:w="576"/>
          </w:tcPr>
          <w:p>
            <w:r>
              <w:t>0.000184889</w:t>
            </w:r>
          </w:p>
        </w:tc>
      </w:tr>
      <w:tr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1545.21</w:t>
            </w:r>
          </w:p>
        </w:tc>
        <w:tc>
          <w:tcPr>
            <w:tcW w:type="dxa" w:w="576"/>
          </w:tcPr>
          <w:p>
            <w:r>
              <w:t>1.72999</w:t>
            </w:r>
          </w:p>
        </w:tc>
        <w:tc>
          <w:tcPr>
            <w:tcW w:type="dxa" w:w="576"/>
          </w:tcPr>
          <w:p>
            <w:r>
              <w:t>1.30497</w:t>
            </w:r>
          </w:p>
        </w:tc>
        <w:tc>
          <w:tcPr>
            <w:tcW w:type="dxa" w:w="576"/>
          </w:tcPr>
          <w:p>
            <w:r>
              <w:t>1.01248</w:t>
            </w:r>
          </w:p>
        </w:tc>
        <w:tc>
          <w:tcPr>
            <w:tcW w:type="dxa" w:w="576"/>
          </w:tcPr>
          <w:p>
            <w:r>
              <w:t>0.74008</w:t>
            </w:r>
          </w:p>
        </w:tc>
        <w:tc>
          <w:tcPr>
            <w:tcW w:type="dxa" w:w="576"/>
          </w:tcPr>
          <w:p>
            <w:r>
              <w:t>0.5902</w:t>
            </w:r>
          </w:p>
        </w:tc>
        <w:tc>
          <w:tcPr>
            <w:tcW w:type="dxa" w:w="576"/>
          </w:tcPr>
          <w:p>
            <w:r>
              <w:t>0.67016</w:t>
            </w:r>
          </w:p>
        </w:tc>
        <w:tc>
          <w:tcPr>
            <w:tcW w:type="dxa" w:w="576"/>
          </w:tcPr>
          <w:p>
            <w:r>
              <w:t>0.31322</w:t>
            </w:r>
          </w:p>
        </w:tc>
        <w:tc>
          <w:tcPr>
            <w:tcW w:type="dxa" w:w="576"/>
          </w:tcPr>
          <w:p>
            <w:r>
              <w:t>1.78694</w:t>
            </w:r>
          </w:p>
        </w:tc>
        <w:tc>
          <w:tcPr>
            <w:tcW w:type="dxa" w:w="576"/>
          </w:tcPr>
          <w:p>
            <w:r>
              <w:t>1.34741</w:t>
            </w:r>
          </w:p>
        </w:tc>
        <w:tc>
          <w:tcPr>
            <w:tcW w:type="dxa" w:w="576"/>
          </w:tcPr>
          <w:p>
            <w:r>
              <w:t>1.05967</w:t>
            </w:r>
          </w:p>
        </w:tc>
        <w:tc>
          <w:tcPr>
            <w:tcW w:type="dxa" w:w="576"/>
          </w:tcPr>
          <w:p>
            <w:r>
              <w:t>0.000182285</w:t>
            </w:r>
          </w:p>
        </w:tc>
        <w:tc>
          <w:tcPr>
            <w:tcW w:type="dxa" w:w="576"/>
          </w:tcPr>
          <w:p>
            <w:r>
              <w:t>0.000182285</w:t>
            </w:r>
          </w:p>
        </w:tc>
        <w:tc>
          <w:tcPr>
            <w:tcW w:type="dxa" w:w="576"/>
          </w:tcPr>
          <w:p>
            <w:r>
              <w:t>0.000182285</w:t>
            </w:r>
          </w:p>
        </w:tc>
      </w:tr>
      <w:tr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1593.71</w:t>
            </w:r>
          </w:p>
        </w:tc>
        <w:tc>
          <w:tcPr>
            <w:tcW w:type="dxa" w:w="576"/>
          </w:tcPr>
          <w:p>
            <w:r>
              <w:t>1.71654</w:t>
            </w:r>
          </w:p>
        </w:tc>
        <w:tc>
          <w:tcPr>
            <w:tcW w:type="dxa" w:w="576"/>
          </w:tcPr>
          <w:p>
            <w:r>
              <w:t>1.2826</w:t>
            </w:r>
          </w:p>
        </w:tc>
        <w:tc>
          <w:tcPr>
            <w:tcW w:type="dxa" w:w="576"/>
          </w:tcPr>
          <w:p>
            <w:r>
              <w:t>1.01206</w:t>
            </w:r>
          </w:p>
        </w:tc>
        <w:tc>
          <w:tcPr>
            <w:tcW w:type="dxa" w:w="576"/>
          </w:tcPr>
          <w:p>
            <w:r>
              <w:t>0.75666</w:t>
            </w:r>
          </w:p>
        </w:tc>
        <w:tc>
          <w:tcPr>
            <w:tcW w:type="dxa" w:w="576"/>
          </w:tcPr>
          <w:p>
            <w:r>
              <w:t>0.60826</w:t>
            </w:r>
          </w:p>
        </w:tc>
        <w:tc>
          <w:tcPr>
            <w:tcW w:type="dxa" w:w="576"/>
          </w:tcPr>
          <w:p>
            <w:r>
              <w:t>0.69426</w:t>
            </w:r>
          </w:p>
        </w:tc>
        <w:tc>
          <w:tcPr>
            <w:tcW w:type="dxa" w:w="576"/>
          </w:tcPr>
          <w:p>
            <w:r>
              <w:t>0.32556</w:t>
            </w:r>
          </w:p>
        </w:tc>
        <w:tc>
          <w:tcPr>
            <w:tcW w:type="dxa" w:w="576"/>
          </w:tcPr>
          <w:p>
            <w:r>
              <w:t>1.77502</w:t>
            </w:r>
          </w:p>
        </w:tc>
        <w:tc>
          <w:tcPr>
            <w:tcW w:type="dxa" w:w="576"/>
          </w:tcPr>
          <w:p>
            <w:r>
              <w:t>1.31009</w:t>
            </w:r>
          </w:p>
        </w:tc>
        <w:tc>
          <w:tcPr>
            <w:tcW w:type="dxa" w:w="576"/>
          </w:tcPr>
          <w:p>
            <w:r>
              <w:t>1.06401</w:t>
            </w:r>
          </w:p>
        </w:tc>
        <w:tc>
          <w:tcPr>
            <w:tcW w:type="dxa" w:w="576"/>
          </w:tcPr>
          <w:p>
            <w:r>
              <w:t>0.000179682</w:t>
            </w:r>
          </w:p>
        </w:tc>
        <w:tc>
          <w:tcPr>
            <w:tcW w:type="dxa" w:w="576"/>
          </w:tcPr>
          <w:p>
            <w:r>
              <w:t>0.000179682</w:t>
            </w:r>
          </w:p>
        </w:tc>
        <w:tc>
          <w:tcPr>
            <w:tcW w:type="dxa" w:w="576"/>
          </w:tcPr>
          <w:p>
            <w:r>
              <w:t>0.000179682</w:t>
            </w:r>
          </w:p>
        </w:tc>
      </w:tr>
      <w:tr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1641.66</w:t>
            </w:r>
          </w:p>
        </w:tc>
        <w:tc>
          <w:tcPr>
            <w:tcW w:type="dxa" w:w="576"/>
          </w:tcPr>
          <w:p>
            <w:r>
              <w:t>1.70969</w:t>
            </w:r>
          </w:p>
        </w:tc>
        <w:tc>
          <w:tcPr>
            <w:tcW w:type="dxa" w:w="576"/>
          </w:tcPr>
          <w:p>
            <w:r>
              <w:t>1.26403</w:t>
            </w:r>
          </w:p>
        </w:tc>
        <w:tc>
          <w:tcPr>
            <w:tcW w:type="dxa" w:w="576"/>
          </w:tcPr>
          <w:p>
            <w:r>
              <w:t>1.00698</w:t>
            </w:r>
          </w:p>
        </w:tc>
        <w:tc>
          <w:tcPr>
            <w:tcW w:type="dxa" w:w="576"/>
          </w:tcPr>
          <w:p>
            <w:r>
              <w:t>0.75899</w:t>
            </w:r>
          </w:p>
        </w:tc>
        <w:tc>
          <w:tcPr>
            <w:tcW w:type="dxa" w:w="576"/>
          </w:tcPr>
          <w:p>
            <w:r>
              <w:t>0.61615</w:t>
            </w:r>
          </w:p>
        </w:tc>
        <w:tc>
          <w:tcPr>
            <w:tcW w:type="dxa" w:w="576"/>
          </w:tcPr>
          <w:p>
            <w:r>
              <w:t>0.698</w:t>
            </w:r>
          </w:p>
        </w:tc>
        <w:tc>
          <w:tcPr>
            <w:tcW w:type="dxa" w:w="576"/>
          </w:tcPr>
          <w:p>
            <w:r>
              <w:t>0.32864</w:t>
            </w:r>
          </w:p>
        </w:tc>
        <w:tc>
          <w:tcPr>
            <w:tcW w:type="dxa" w:w="576"/>
          </w:tcPr>
          <w:p>
            <w:r>
              <w:t>1.78429</w:t>
            </w:r>
          </w:p>
        </w:tc>
        <w:tc>
          <w:tcPr>
            <w:tcW w:type="dxa" w:w="576"/>
          </w:tcPr>
          <w:p>
            <w:r>
              <w:t>1.27496</w:t>
            </w:r>
          </w:p>
        </w:tc>
        <w:tc>
          <w:tcPr>
            <w:tcW w:type="dxa" w:w="576"/>
          </w:tcPr>
          <w:p>
            <w:r>
              <w:t>1.05999</w:t>
            </w:r>
          </w:p>
        </w:tc>
        <w:tc>
          <w:tcPr>
            <w:tcW w:type="dxa" w:w="576"/>
          </w:tcPr>
          <w:p>
            <w:r>
              <w:t>0.000177078</w:t>
            </w:r>
          </w:p>
        </w:tc>
        <w:tc>
          <w:tcPr>
            <w:tcW w:type="dxa" w:w="576"/>
          </w:tcPr>
          <w:p>
            <w:r>
              <w:t>0.000177078</w:t>
            </w:r>
          </w:p>
        </w:tc>
        <w:tc>
          <w:tcPr>
            <w:tcW w:type="dxa" w:w="576"/>
          </w:tcPr>
          <w:p>
            <w:r>
              <w:t>0.000177078</w:t>
            </w:r>
          </w:p>
        </w:tc>
      </w:tr>
      <w:tr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1689.45</w:t>
            </w:r>
          </w:p>
        </w:tc>
        <w:tc>
          <w:tcPr>
            <w:tcW w:type="dxa" w:w="576"/>
          </w:tcPr>
          <w:p>
            <w:r>
              <w:t>1.72977</w:t>
            </w:r>
          </w:p>
        </w:tc>
        <w:tc>
          <w:tcPr>
            <w:tcW w:type="dxa" w:w="576"/>
          </w:tcPr>
          <w:p>
            <w:r>
              <w:t>1.28561</w:t>
            </w:r>
          </w:p>
        </w:tc>
        <w:tc>
          <w:tcPr>
            <w:tcW w:type="dxa" w:w="576"/>
          </w:tcPr>
          <w:p>
            <w:r>
              <w:t>1.01246</w:t>
            </w:r>
          </w:p>
        </w:tc>
        <w:tc>
          <w:tcPr>
            <w:tcW w:type="dxa" w:w="576"/>
          </w:tcPr>
          <w:p>
            <w:r>
              <w:t>0.75321</w:t>
            </w:r>
          </w:p>
        </w:tc>
        <w:tc>
          <w:tcPr>
            <w:tcW w:type="dxa" w:w="576"/>
          </w:tcPr>
          <w:p>
            <w:r>
              <w:t>0.63126</w:t>
            </w:r>
          </w:p>
        </w:tc>
        <w:tc>
          <w:tcPr>
            <w:tcW w:type="dxa" w:w="576"/>
          </w:tcPr>
          <w:p>
            <w:r>
              <w:t>0.70654</w:t>
            </w:r>
          </w:p>
        </w:tc>
        <w:tc>
          <w:tcPr>
            <w:tcW w:type="dxa" w:w="576"/>
          </w:tcPr>
          <w:p>
            <w:r>
              <w:t>0.33662</w:t>
            </w:r>
          </w:p>
        </w:tc>
        <w:tc>
          <w:tcPr>
            <w:tcW w:type="dxa" w:w="576"/>
          </w:tcPr>
          <w:p>
            <w:r>
              <w:t>1.77497</w:t>
            </w:r>
          </w:p>
        </w:tc>
        <w:tc>
          <w:tcPr>
            <w:tcW w:type="dxa" w:w="576"/>
          </w:tcPr>
          <w:p>
            <w:r>
              <w:t>1.29536</w:t>
            </w:r>
          </w:p>
        </w:tc>
        <w:tc>
          <w:tcPr>
            <w:tcW w:type="dxa" w:w="576"/>
          </w:tcPr>
          <w:p>
            <w:r>
              <w:t>1.0494</w:t>
            </w:r>
          </w:p>
        </w:tc>
        <w:tc>
          <w:tcPr>
            <w:tcW w:type="dxa" w:w="576"/>
          </w:tcPr>
          <w:p>
            <w:r>
              <w:t>0.000174474</w:t>
            </w:r>
          </w:p>
        </w:tc>
        <w:tc>
          <w:tcPr>
            <w:tcW w:type="dxa" w:w="576"/>
          </w:tcPr>
          <w:p>
            <w:r>
              <w:t>0.000174474</w:t>
            </w:r>
          </w:p>
        </w:tc>
        <w:tc>
          <w:tcPr>
            <w:tcW w:type="dxa" w:w="576"/>
          </w:tcPr>
          <w:p>
            <w:r>
              <w:t>0.000174474</w:t>
            </w:r>
          </w:p>
        </w:tc>
      </w:tr>
      <w:tr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1737.26</w:t>
            </w:r>
          </w:p>
        </w:tc>
        <w:tc>
          <w:tcPr>
            <w:tcW w:type="dxa" w:w="576"/>
          </w:tcPr>
          <w:p>
            <w:r>
              <w:t>1.70427</w:t>
            </w:r>
          </w:p>
        </w:tc>
        <w:tc>
          <w:tcPr>
            <w:tcW w:type="dxa" w:w="576"/>
          </w:tcPr>
          <w:p>
            <w:r>
              <w:t>1.246</w:t>
            </w:r>
          </w:p>
        </w:tc>
        <w:tc>
          <w:tcPr>
            <w:tcW w:type="dxa" w:w="576"/>
          </w:tcPr>
          <w:p>
            <w:r>
              <w:t>1.0026</w:t>
            </w:r>
          </w:p>
        </w:tc>
        <w:tc>
          <w:tcPr>
            <w:tcW w:type="dxa" w:w="576"/>
          </w:tcPr>
          <w:p>
            <w:r>
              <w:t>0.74609</w:t>
            </w:r>
          </w:p>
        </w:tc>
        <w:tc>
          <w:tcPr>
            <w:tcW w:type="dxa" w:w="576"/>
          </w:tcPr>
          <w:p>
            <w:r>
              <w:t>0.62127</w:t>
            </w:r>
          </w:p>
        </w:tc>
        <w:tc>
          <w:tcPr>
            <w:tcW w:type="dxa" w:w="576"/>
          </w:tcPr>
          <w:p>
            <w:r>
              <w:t>0.7007</w:t>
            </w:r>
          </w:p>
        </w:tc>
        <w:tc>
          <w:tcPr>
            <w:tcW w:type="dxa" w:w="576"/>
          </w:tcPr>
          <w:p>
            <w:r>
              <w:t>0.33744</w:t>
            </w:r>
          </w:p>
        </w:tc>
        <w:tc>
          <w:tcPr>
            <w:tcW w:type="dxa" w:w="576"/>
          </w:tcPr>
          <w:p>
            <w:r>
              <w:t>1.7825</w:t>
            </w:r>
          </w:p>
        </w:tc>
        <w:tc>
          <w:tcPr>
            <w:tcW w:type="dxa" w:w="576"/>
          </w:tcPr>
          <w:p>
            <w:r>
              <w:t>1.26984</w:t>
            </w:r>
          </w:p>
        </w:tc>
        <w:tc>
          <w:tcPr>
            <w:tcW w:type="dxa" w:w="576"/>
          </w:tcPr>
          <w:p>
            <w:r>
              <w:t>1.0546</w:t>
            </w:r>
          </w:p>
        </w:tc>
        <w:tc>
          <w:tcPr>
            <w:tcW w:type="dxa" w:w="576"/>
          </w:tcPr>
          <w:p>
            <w:r>
              <w:t>0.000171871</w:t>
            </w:r>
          </w:p>
        </w:tc>
        <w:tc>
          <w:tcPr>
            <w:tcW w:type="dxa" w:w="576"/>
          </w:tcPr>
          <w:p>
            <w:r>
              <w:t>0.000171871</w:t>
            </w:r>
          </w:p>
        </w:tc>
        <w:tc>
          <w:tcPr>
            <w:tcW w:type="dxa" w:w="576"/>
          </w:tcPr>
          <w:p>
            <w:r>
              <w:t>0.000171871</w:t>
            </w:r>
          </w:p>
        </w:tc>
      </w:tr>
      <w:tr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1784.8</w:t>
            </w:r>
          </w:p>
        </w:tc>
        <w:tc>
          <w:tcPr>
            <w:tcW w:type="dxa" w:w="576"/>
          </w:tcPr>
          <w:p>
            <w:r>
              <w:t>1.71326</w:t>
            </w:r>
          </w:p>
        </w:tc>
        <w:tc>
          <w:tcPr>
            <w:tcW w:type="dxa" w:w="576"/>
          </w:tcPr>
          <w:p>
            <w:r>
              <w:t>1.23977</w:t>
            </w:r>
          </w:p>
        </w:tc>
        <w:tc>
          <w:tcPr>
            <w:tcW w:type="dxa" w:w="576"/>
          </w:tcPr>
          <w:p>
            <w:r>
              <w:t>1.00229</w:t>
            </w:r>
          </w:p>
        </w:tc>
        <w:tc>
          <w:tcPr>
            <w:tcW w:type="dxa" w:w="576"/>
          </w:tcPr>
          <w:p>
            <w:r>
              <w:t>0.75006</w:t>
            </w:r>
          </w:p>
        </w:tc>
        <w:tc>
          <w:tcPr>
            <w:tcW w:type="dxa" w:w="576"/>
          </w:tcPr>
          <w:p>
            <w:r>
              <w:t>0.61111</w:t>
            </w:r>
          </w:p>
        </w:tc>
        <w:tc>
          <w:tcPr>
            <w:tcW w:type="dxa" w:w="576"/>
          </w:tcPr>
          <w:p>
            <w:r>
              <w:t>0.69838</w:t>
            </w:r>
          </w:p>
        </w:tc>
        <w:tc>
          <w:tcPr>
            <w:tcW w:type="dxa" w:w="576"/>
          </w:tcPr>
          <w:p>
            <w:r>
              <w:t>0.33217</w:t>
            </w:r>
          </w:p>
        </w:tc>
        <w:tc>
          <w:tcPr>
            <w:tcW w:type="dxa" w:w="576"/>
          </w:tcPr>
          <w:p>
            <w:r>
              <w:t>1.76729</w:t>
            </w:r>
          </w:p>
        </w:tc>
        <w:tc>
          <w:tcPr>
            <w:tcW w:type="dxa" w:w="576"/>
          </w:tcPr>
          <w:p>
            <w:r>
              <w:t>1.27509</w:t>
            </w:r>
          </w:p>
        </w:tc>
        <w:tc>
          <w:tcPr>
            <w:tcW w:type="dxa" w:w="576"/>
          </w:tcPr>
          <w:p>
            <w:r>
              <w:t>1.05136</w:t>
            </w:r>
          </w:p>
        </w:tc>
        <w:tc>
          <w:tcPr>
            <w:tcW w:type="dxa" w:w="576"/>
          </w:tcPr>
          <w:p>
            <w:r>
              <w:t>0.000169267</w:t>
            </w:r>
          </w:p>
        </w:tc>
        <w:tc>
          <w:tcPr>
            <w:tcW w:type="dxa" w:w="576"/>
          </w:tcPr>
          <w:p>
            <w:r>
              <w:t>0.000169267</w:t>
            </w:r>
          </w:p>
        </w:tc>
        <w:tc>
          <w:tcPr>
            <w:tcW w:type="dxa" w:w="576"/>
          </w:tcPr>
          <w:p>
            <w:r>
              <w:t>0.000169267</w:t>
            </w:r>
          </w:p>
        </w:tc>
      </w:tr>
      <w:tr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1831.96</w:t>
            </w:r>
          </w:p>
        </w:tc>
        <w:tc>
          <w:tcPr>
            <w:tcW w:type="dxa" w:w="576"/>
          </w:tcPr>
          <w:p>
            <w:r>
              <w:t>1.70002</w:t>
            </w:r>
          </w:p>
        </w:tc>
        <w:tc>
          <w:tcPr>
            <w:tcW w:type="dxa" w:w="576"/>
          </w:tcPr>
          <w:p>
            <w:r>
              <w:t>1.22616</w:t>
            </w:r>
          </w:p>
        </w:tc>
        <w:tc>
          <w:tcPr>
            <w:tcW w:type="dxa" w:w="576"/>
          </w:tcPr>
          <w:p>
            <w:r>
              <w:t>1.00127</w:t>
            </w:r>
          </w:p>
        </w:tc>
        <w:tc>
          <w:tcPr>
            <w:tcW w:type="dxa" w:w="576"/>
          </w:tcPr>
          <w:p>
            <w:r>
              <w:t>0.76839</w:t>
            </w:r>
          </w:p>
        </w:tc>
        <w:tc>
          <w:tcPr>
            <w:tcW w:type="dxa" w:w="576"/>
          </w:tcPr>
          <w:p>
            <w:r>
              <w:t>0.60692</w:t>
            </w:r>
          </w:p>
        </w:tc>
        <w:tc>
          <w:tcPr>
            <w:tcW w:type="dxa" w:w="576"/>
          </w:tcPr>
          <w:p>
            <w:r>
              <w:t>0.70193</w:t>
            </w:r>
          </w:p>
        </w:tc>
        <w:tc>
          <w:tcPr>
            <w:tcW w:type="dxa" w:w="576"/>
          </w:tcPr>
          <w:p>
            <w:r>
              <w:t>0.33401</w:t>
            </w:r>
          </w:p>
        </w:tc>
        <w:tc>
          <w:tcPr>
            <w:tcW w:type="dxa" w:w="576"/>
          </w:tcPr>
          <w:p>
            <w:r>
              <w:t>1.77204</w:t>
            </w:r>
          </w:p>
        </w:tc>
        <w:tc>
          <w:tcPr>
            <w:tcW w:type="dxa" w:w="576"/>
          </w:tcPr>
          <w:p>
            <w:r>
              <w:t>1.26507</w:t>
            </w:r>
          </w:p>
        </w:tc>
        <w:tc>
          <w:tcPr>
            <w:tcW w:type="dxa" w:w="576"/>
          </w:tcPr>
          <w:p>
            <w:r>
              <w:t>1.0544</w:t>
            </w:r>
          </w:p>
        </w:tc>
        <w:tc>
          <w:tcPr>
            <w:tcW w:type="dxa" w:w="576"/>
          </w:tcPr>
          <w:p>
            <w:r>
              <w:t>0.000166663</w:t>
            </w:r>
          </w:p>
        </w:tc>
        <w:tc>
          <w:tcPr>
            <w:tcW w:type="dxa" w:w="576"/>
          </w:tcPr>
          <w:p>
            <w:r>
              <w:t>0.000166663</w:t>
            </w:r>
          </w:p>
        </w:tc>
        <w:tc>
          <w:tcPr>
            <w:tcW w:type="dxa" w:w="576"/>
          </w:tcPr>
          <w:p>
            <w:r>
              <w:t>0.000166663</w:t>
            </w:r>
          </w:p>
        </w:tc>
      </w:tr>
      <w:tr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1879.49</w:t>
            </w:r>
          </w:p>
        </w:tc>
        <w:tc>
          <w:tcPr>
            <w:tcW w:type="dxa" w:w="576"/>
          </w:tcPr>
          <w:p>
            <w:r>
              <w:t>1.68601</w:t>
            </w:r>
          </w:p>
        </w:tc>
        <w:tc>
          <w:tcPr>
            <w:tcW w:type="dxa" w:w="576"/>
          </w:tcPr>
          <w:p>
            <w:r>
              <w:t>1.20854</w:t>
            </w:r>
          </w:p>
        </w:tc>
        <w:tc>
          <w:tcPr>
            <w:tcW w:type="dxa" w:w="576"/>
          </w:tcPr>
          <w:p>
            <w:r>
              <w:t>1.00391</w:t>
            </w:r>
          </w:p>
        </w:tc>
        <w:tc>
          <w:tcPr>
            <w:tcW w:type="dxa" w:w="576"/>
          </w:tcPr>
          <w:p>
            <w:r>
              <w:t>0.75387</w:t>
            </w:r>
          </w:p>
        </w:tc>
        <w:tc>
          <w:tcPr>
            <w:tcW w:type="dxa" w:w="576"/>
          </w:tcPr>
          <w:p>
            <w:r>
              <w:t>0.62084</w:t>
            </w:r>
          </w:p>
        </w:tc>
        <w:tc>
          <w:tcPr>
            <w:tcW w:type="dxa" w:w="576"/>
          </w:tcPr>
          <w:p>
            <w:r>
              <w:t>0.71015</w:t>
            </w:r>
          </w:p>
        </w:tc>
        <w:tc>
          <w:tcPr>
            <w:tcW w:type="dxa" w:w="576"/>
          </w:tcPr>
          <w:p>
            <w:r>
              <w:t>0.33666</w:t>
            </w:r>
          </w:p>
        </w:tc>
        <w:tc>
          <w:tcPr>
            <w:tcW w:type="dxa" w:w="576"/>
          </w:tcPr>
          <w:p>
            <w:r>
              <w:t>1.79446</w:t>
            </w:r>
          </w:p>
        </w:tc>
        <w:tc>
          <w:tcPr>
            <w:tcW w:type="dxa" w:w="576"/>
          </w:tcPr>
          <w:p>
            <w:r>
              <w:t>1.24935</w:t>
            </w:r>
          </w:p>
        </w:tc>
        <w:tc>
          <w:tcPr>
            <w:tcW w:type="dxa" w:w="576"/>
          </w:tcPr>
          <w:p>
            <w:r>
              <w:t>1.05953</w:t>
            </w:r>
          </w:p>
        </w:tc>
        <w:tc>
          <w:tcPr>
            <w:tcW w:type="dxa" w:w="576"/>
          </w:tcPr>
          <w:p>
            <w:r>
              <w:t>0.000164059</w:t>
            </w:r>
          </w:p>
        </w:tc>
        <w:tc>
          <w:tcPr>
            <w:tcW w:type="dxa" w:w="576"/>
          </w:tcPr>
          <w:p>
            <w:r>
              <w:t>0.000164059</w:t>
            </w:r>
          </w:p>
        </w:tc>
        <w:tc>
          <w:tcPr>
            <w:tcW w:type="dxa" w:w="576"/>
          </w:tcPr>
          <w:p>
            <w:r>
              <w:t>0.000164059</w:t>
            </w:r>
          </w:p>
        </w:tc>
      </w:tr>
      <w:tr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1926.68</w:t>
            </w:r>
          </w:p>
        </w:tc>
        <w:tc>
          <w:tcPr>
            <w:tcW w:type="dxa" w:w="576"/>
          </w:tcPr>
          <w:p>
            <w:r>
              <w:t>1.66381</w:t>
            </w:r>
          </w:p>
        </w:tc>
        <w:tc>
          <w:tcPr>
            <w:tcW w:type="dxa" w:w="576"/>
          </w:tcPr>
          <w:p>
            <w:r>
              <w:t>1.18279</w:t>
            </w:r>
          </w:p>
        </w:tc>
        <w:tc>
          <w:tcPr>
            <w:tcW w:type="dxa" w:w="576"/>
          </w:tcPr>
          <w:p>
            <w:r>
              <w:t>0.99737</w:t>
            </w:r>
          </w:p>
        </w:tc>
        <w:tc>
          <w:tcPr>
            <w:tcW w:type="dxa" w:w="576"/>
          </w:tcPr>
          <w:p>
            <w:r>
              <w:t>0.77375</w:t>
            </w:r>
          </w:p>
        </w:tc>
        <w:tc>
          <w:tcPr>
            <w:tcW w:type="dxa" w:w="576"/>
          </w:tcPr>
          <w:p>
            <w:r>
              <w:t>0.62416</w:t>
            </w:r>
          </w:p>
        </w:tc>
        <w:tc>
          <w:tcPr>
            <w:tcW w:type="dxa" w:w="576"/>
          </w:tcPr>
          <w:p>
            <w:r>
              <w:t>0.69963</w:t>
            </w:r>
          </w:p>
        </w:tc>
        <w:tc>
          <w:tcPr>
            <w:tcW w:type="dxa" w:w="576"/>
          </w:tcPr>
          <w:p>
            <w:r>
              <w:t>0.33052</w:t>
            </w:r>
          </w:p>
        </w:tc>
        <w:tc>
          <w:tcPr>
            <w:tcW w:type="dxa" w:w="576"/>
          </w:tcPr>
          <w:p>
            <w:r>
              <w:t>1.79405</w:t>
            </w:r>
          </w:p>
        </w:tc>
        <w:tc>
          <w:tcPr>
            <w:tcW w:type="dxa" w:w="576"/>
          </w:tcPr>
          <w:p>
            <w:r>
              <w:t>1.25067</w:t>
            </w:r>
          </w:p>
        </w:tc>
        <w:tc>
          <w:tcPr>
            <w:tcW w:type="dxa" w:w="576"/>
          </w:tcPr>
          <w:p>
            <w:r>
              <w:t>1.06399</w:t>
            </w:r>
          </w:p>
        </w:tc>
        <w:tc>
          <w:tcPr>
            <w:tcW w:type="dxa" w:w="576"/>
          </w:tcPr>
          <w:p>
            <w:r>
              <w:t>0.000161456</w:t>
            </w:r>
          </w:p>
        </w:tc>
        <w:tc>
          <w:tcPr>
            <w:tcW w:type="dxa" w:w="576"/>
          </w:tcPr>
          <w:p>
            <w:r>
              <w:t>0.000161456</w:t>
            </w:r>
          </w:p>
        </w:tc>
        <w:tc>
          <w:tcPr>
            <w:tcW w:type="dxa" w:w="576"/>
          </w:tcPr>
          <w:p>
            <w:r>
              <w:t>0.000161456</w:t>
            </w:r>
          </w:p>
        </w:tc>
      </w:tr>
      <w:tr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1973.77</w:t>
            </w:r>
          </w:p>
        </w:tc>
        <w:tc>
          <w:tcPr>
            <w:tcW w:type="dxa" w:w="576"/>
          </w:tcPr>
          <w:p>
            <w:r>
              <w:t>1.68114</w:t>
            </w:r>
          </w:p>
        </w:tc>
        <w:tc>
          <w:tcPr>
            <w:tcW w:type="dxa" w:w="576"/>
          </w:tcPr>
          <w:p>
            <w:r>
              <w:t>1.18704</w:t>
            </w:r>
          </w:p>
        </w:tc>
        <w:tc>
          <w:tcPr>
            <w:tcW w:type="dxa" w:w="576"/>
          </w:tcPr>
          <w:p>
            <w:r>
              <w:t>0.99846</w:t>
            </w:r>
          </w:p>
        </w:tc>
        <w:tc>
          <w:tcPr>
            <w:tcW w:type="dxa" w:w="576"/>
          </w:tcPr>
          <w:p>
            <w:r>
              <w:t>0.77303</w:t>
            </w:r>
          </w:p>
        </w:tc>
        <w:tc>
          <w:tcPr>
            <w:tcW w:type="dxa" w:w="576"/>
          </w:tcPr>
          <w:p>
            <w:r>
              <w:t>0.62157</w:t>
            </w:r>
          </w:p>
        </w:tc>
        <w:tc>
          <w:tcPr>
            <w:tcW w:type="dxa" w:w="576"/>
          </w:tcPr>
          <w:p>
            <w:r>
              <w:t>0.70731</w:t>
            </w:r>
          </w:p>
        </w:tc>
        <w:tc>
          <w:tcPr>
            <w:tcW w:type="dxa" w:w="576"/>
          </w:tcPr>
          <w:p>
            <w:r>
              <w:t>0.33084</w:t>
            </w:r>
          </w:p>
        </w:tc>
        <w:tc>
          <w:tcPr>
            <w:tcW w:type="dxa" w:w="576"/>
          </w:tcPr>
          <w:p>
            <w:r>
              <w:t>1.78911</w:t>
            </w:r>
          </w:p>
        </w:tc>
        <w:tc>
          <w:tcPr>
            <w:tcW w:type="dxa" w:w="576"/>
          </w:tcPr>
          <w:p>
            <w:r>
              <w:t>1.24037</w:t>
            </w:r>
          </w:p>
        </w:tc>
        <w:tc>
          <w:tcPr>
            <w:tcW w:type="dxa" w:w="576"/>
          </w:tcPr>
          <w:p>
            <w:r>
              <w:t>1.05929</w:t>
            </w:r>
          </w:p>
        </w:tc>
        <w:tc>
          <w:tcPr>
            <w:tcW w:type="dxa" w:w="576"/>
          </w:tcPr>
          <w:p>
            <w:r>
              <w:t>0.000158852</w:t>
            </w:r>
          </w:p>
        </w:tc>
        <w:tc>
          <w:tcPr>
            <w:tcW w:type="dxa" w:w="576"/>
          </w:tcPr>
          <w:p>
            <w:r>
              <w:t>0.000158852</w:t>
            </w:r>
          </w:p>
        </w:tc>
        <w:tc>
          <w:tcPr>
            <w:tcW w:type="dxa" w:w="576"/>
          </w:tcPr>
          <w:p>
            <w:r>
              <w:t>0.000158852</w:t>
            </w:r>
          </w:p>
        </w:tc>
      </w:tr>
      <w:tr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2021.62</w:t>
            </w:r>
          </w:p>
        </w:tc>
        <w:tc>
          <w:tcPr>
            <w:tcW w:type="dxa" w:w="576"/>
          </w:tcPr>
          <w:p>
            <w:r>
              <w:t>1.64982</w:t>
            </w:r>
          </w:p>
        </w:tc>
        <w:tc>
          <w:tcPr>
            <w:tcW w:type="dxa" w:w="576"/>
          </w:tcPr>
          <w:p>
            <w:r>
              <w:t>1.16097</w:t>
            </w:r>
          </w:p>
        </w:tc>
        <w:tc>
          <w:tcPr>
            <w:tcW w:type="dxa" w:w="576"/>
          </w:tcPr>
          <w:p>
            <w:r>
              <w:t>0.99318</w:t>
            </w:r>
          </w:p>
        </w:tc>
        <w:tc>
          <w:tcPr>
            <w:tcW w:type="dxa" w:w="576"/>
          </w:tcPr>
          <w:p>
            <w:r>
              <w:t>0.75115</w:t>
            </w:r>
          </w:p>
        </w:tc>
        <w:tc>
          <w:tcPr>
            <w:tcW w:type="dxa" w:w="576"/>
          </w:tcPr>
          <w:p>
            <w:r>
              <w:t>0.63479</w:t>
            </w:r>
          </w:p>
        </w:tc>
        <w:tc>
          <w:tcPr>
            <w:tcW w:type="dxa" w:w="576"/>
          </w:tcPr>
          <w:p>
            <w:r>
              <w:t>0.7073</w:t>
            </w:r>
          </w:p>
        </w:tc>
        <w:tc>
          <w:tcPr>
            <w:tcW w:type="dxa" w:w="576"/>
          </w:tcPr>
          <w:p>
            <w:r>
              <w:t>0.33417</w:t>
            </w:r>
          </w:p>
        </w:tc>
        <w:tc>
          <w:tcPr>
            <w:tcW w:type="dxa" w:w="576"/>
          </w:tcPr>
          <w:p>
            <w:r>
              <w:t>1.79386</w:t>
            </w:r>
          </w:p>
        </w:tc>
        <w:tc>
          <w:tcPr>
            <w:tcW w:type="dxa" w:w="576"/>
          </w:tcPr>
          <w:p>
            <w:r>
              <w:t>1.24856</w:t>
            </w:r>
          </w:p>
        </w:tc>
        <w:tc>
          <w:tcPr>
            <w:tcW w:type="dxa" w:w="576"/>
          </w:tcPr>
          <w:p>
            <w:r>
              <w:t>1.06381</w:t>
            </w:r>
          </w:p>
        </w:tc>
        <w:tc>
          <w:tcPr>
            <w:tcW w:type="dxa" w:w="576"/>
          </w:tcPr>
          <w:p>
            <w:r>
              <w:t>0.000156248</w:t>
            </w:r>
          </w:p>
        </w:tc>
        <w:tc>
          <w:tcPr>
            <w:tcW w:type="dxa" w:w="576"/>
          </w:tcPr>
          <w:p>
            <w:r>
              <w:t>0.000156248</w:t>
            </w:r>
          </w:p>
        </w:tc>
        <w:tc>
          <w:tcPr>
            <w:tcW w:type="dxa" w:w="576"/>
          </w:tcPr>
          <w:p>
            <w:r>
              <w:t>0.000156248</w:t>
            </w:r>
          </w:p>
        </w:tc>
      </w:tr>
      <w:tr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2069.84</w:t>
            </w:r>
          </w:p>
        </w:tc>
        <w:tc>
          <w:tcPr>
            <w:tcW w:type="dxa" w:w="576"/>
          </w:tcPr>
          <w:p>
            <w:r>
              <w:t>1.65759</w:t>
            </w:r>
          </w:p>
        </w:tc>
        <w:tc>
          <w:tcPr>
            <w:tcW w:type="dxa" w:w="576"/>
          </w:tcPr>
          <w:p>
            <w:r>
              <w:t>1.16472</w:t>
            </w:r>
          </w:p>
        </w:tc>
        <w:tc>
          <w:tcPr>
            <w:tcW w:type="dxa" w:w="576"/>
          </w:tcPr>
          <w:p>
            <w:r>
              <w:t>0.99222</w:t>
            </w:r>
          </w:p>
        </w:tc>
        <w:tc>
          <w:tcPr>
            <w:tcW w:type="dxa" w:w="576"/>
          </w:tcPr>
          <w:p>
            <w:r>
              <w:t>0.76299</w:t>
            </w:r>
          </w:p>
        </w:tc>
        <w:tc>
          <w:tcPr>
            <w:tcW w:type="dxa" w:w="576"/>
          </w:tcPr>
          <w:p>
            <w:r>
              <w:t>0.62078</w:t>
            </w:r>
          </w:p>
        </w:tc>
        <w:tc>
          <w:tcPr>
            <w:tcW w:type="dxa" w:w="576"/>
          </w:tcPr>
          <w:p>
            <w:r>
              <w:t>0.70002</w:t>
            </w:r>
          </w:p>
        </w:tc>
        <w:tc>
          <w:tcPr>
            <w:tcW w:type="dxa" w:w="576"/>
          </w:tcPr>
          <w:p>
            <w:r>
              <w:t>0.33488</w:t>
            </w:r>
          </w:p>
        </w:tc>
        <w:tc>
          <w:tcPr>
            <w:tcW w:type="dxa" w:w="576"/>
          </w:tcPr>
          <w:p>
            <w:r>
              <w:t>1.79097</w:t>
            </w:r>
          </w:p>
        </w:tc>
        <w:tc>
          <w:tcPr>
            <w:tcW w:type="dxa" w:w="576"/>
          </w:tcPr>
          <w:p>
            <w:r>
              <w:t>1.24617</w:t>
            </w:r>
          </w:p>
        </w:tc>
        <w:tc>
          <w:tcPr>
            <w:tcW w:type="dxa" w:w="576"/>
          </w:tcPr>
          <w:p>
            <w:r>
              <w:t>1.05942</w:t>
            </w:r>
          </w:p>
        </w:tc>
        <w:tc>
          <w:tcPr>
            <w:tcW w:type="dxa" w:w="576"/>
          </w:tcPr>
          <w:p>
            <w:r>
              <w:t>0.000153645</w:t>
            </w:r>
          </w:p>
        </w:tc>
        <w:tc>
          <w:tcPr>
            <w:tcW w:type="dxa" w:w="576"/>
          </w:tcPr>
          <w:p>
            <w:r>
              <w:t>0.000153645</w:t>
            </w:r>
          </w:p>
        </w:tc>
        <w:tc>
          <w:tcPr>
            <w:tcW w:type="dxa" w:w="576"/>
          </w:tcPr>
          <w:p>
            <w:r>
              <w:t>0.000153645</w:t>
            </w:r>
          </w:p>
        </w:tc>
      </w:tr>
      <w:tr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2117.69</w:t>
            </w:r>
          </w:p>
        </w:tc>
        <w:tc>
          <w:tcPr>
            <w:tcW w:type="dxa" w:w="576"/>
          </w:tcPr>
          <w:p>
            <w:r>
              <w:t>1.65153</w:t>
            </w:r>
          </w:p>
        </w:tc>
        <w:tc>
          <w:tcPr>
            <w:tcW w:type="dxa" w:w="576"/>
          </w:tcPr>
          <w:p>
            <w:r>
              <w:t>1.14481</w:t>
            </w:r>
          </w:p>
        </w:tc>
        <w:tc>
          <w:tcPr>
            <w:tcW w:type="dxa" w:w="576"/>
          </w:tcPr>
          <w:p>
            <w:r>
              <w:t>0.98833</w:t>
            </w:r>
          </w:p>
        </w:tc>
        <w:tc>
          <w:tcPr>
            <w:tcW w:type="dxa" w:w="576"/>
          </w:tcPr>
          <w:p>
            <w:r>
              <w:t>0.76802</w:t>
            </w:r>
          </w:p>
        </w:tc>
        <w:tc>
          <w:tcPr>
            <w:tcW w:type="dxa" w:w="576"/>
          </w:tcPr>
          <w:p>
            <w:r>
              <w:t>0.64563</w:t>
            </w:r>
          </w:p>
        </w:tc>
        <w:tc>
          <w:tcPr>
            <w:tcW w:type="dxa" w:w="576"/>
          </w:tcPr>
          <w:p>
            <w:r>
              <w:t>0.72486</w:t>
            </w:r>
          </w:p>
        </w:tc>
        <w:tc>
          <w:tcPr>
            <w:tcW w:type="dxa" w:w="576"/>
          </w:tcPr>
          <w:p>
            <w:r>
              <w:t>0.33675</w:t>
            </w:r>
          </w:p>
        </w:tc>
        <w:tc>
          <w:tcPr>
            <w:tcW w:type="dxa" w:w="576"/>
          </w:tcPr>
          <w:p>
            <w:r>
              <w:t>1.76997</w:t>
            </w:r>
          </w:p>
        </w:tc>
        <w:tc>
          <w:tcPr>
            <w:tcW w:type="dxa" w:w="576"/>
          </w:tcPr>
          <w:p>
            <w:r>
              <w:t>1.20428</w:t>
            </w:r>
          </w:p>
        </w:tc>
        <w:tc>
          <w:tcPr>
            <w:tcW w:type="dxa" w:w="576"/>
          </w:tcPr>
          <w:p>
            <w:r>
              <w:t>1.05487</w:t>
            </w:r>
          </w:p>
        </w:tc>
        <w:tc>
          <w:tcPr>
            <w:tcW w:type="dxa" w:w="576"/>
          </w:tcPr>
          <w:p>
            <w:r>
              <w:t>0.000151041</w:t>
            </w:r>
          </w:p>
        </w:tc>
        <w:tc>
          <w:tcPr>
            <w:tcW w:type="dxa" w:w="576"/>
          </w:tcPr>
          <w:p>
            <w:r>
              <w:t>0.000151041</w:t>
            </w:r>
          </w:p>
        </w:tc>
        <w:tc>
          <w:tcPr>
            <w:tcW w:type="dxa" w:w="576"/>
          </w:tcPr>
          <w:p>
            <w:r>
              <w:t>0.000151041</w:t>
            </w:r>
          </w:p>
        </w:tc>
      </w:tr>
      <w:tr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2166.39</w:t>
            </w:r>
          </w:p>
        </w:tc>
        <w:tc>
          <w:tcPr>
            <w:tcW w:type="dxa" w:w="576"/>
          </w:tcPr>
          <w:p>
            <w:r>
              <w:t>1.65434</w:t>
            </w:r>
          </w:p>
        </w:tc>
        <w:tc>
          <w:tcPr>
            <w:tcW w:type="dxa" w:w="576"/>
          </w:tcPr>
          <w:p>
            <w:r>
              <w:t>1.13983</w:t>
            </w:r>
          </w:p>
        </w:tc>
        <w:tc>
          <w:tcPr>
            <w:tcW w:type="dxa" w:w="576"/>
          </w:tcPr>
          <w:p>
            <w:r>
              <w:t>0.99098</w:t>
            </w:r>
          </w:p>
        </w:tc>
        <w:tc>
          <w:tcPr>
            <w:tcW w:type="dxa" w:w="576"/>
          </w:tcPr>
          <w:p>
            <w:r>
              <w:t>0.78389</w:t>
            </w:r>
          </w:p>
        </w:tc>
        <w:tc>
          <w:tcPr>
            <w:tcW w:type="dxa" w:w="576"/>
          </w:tcPr>
          <w:p>
            <w:r>
              <w:t>0.64112</w:t>
            </w:r>
          </w:p>
        </w:tc>
        <w:tc>
          <w:tcPr>
            <w:tcW w:type="dxa" w:w="576"/>
          </w:tcPr>
          <w:p>
            <w:r>
              <w:t>0.71817</w:t>
            </w:r>
          </w:p>
        </w:tc>
        <w:tc>
          <w:tcPr>
            <w:tcW w:type="dxa" w:w="576"/>
          </w:tcPr>
          <w:p>
            <w:r>
              <w:t>0.33999</w:t>
            </w:r>
          </w:p>
        </w:tc>
        <w:tc>
          <w:tcPr>
            <w:tcW w:type="dxa" w:w="576"/>
          </w:tcPr>
          <w:p>
            <w:r>
              <w:t>1.7923</w:t>
            </w:r>
          </w:p>
        </w:tc>
        <w:tc>
          <w:tcPr>
            <w:tcW w:type="dxa" w:w="576"/>
          </w:tcPr>
          <w:p>
            <w:r>
              <w:t>1.1873</w:t>
            </w:r>
          </w:p>
        </w:tc>
        <w:tc>
          <w:tcPr>
            <w:tcW w:type="dxa" w:w="576"/>
          </w:tcPr>
          <w:p>
            <w:r>
              <w:t>1.06584</w:t>
            </w:r>
          </w:p>
        </w:tc>
        <w:tc>
          <w:tcPr>
            <w:tcW w:type="dxa" w:w="576"/>
          </w:tcPr>
          <w:p>
            <w:r>
              <w:t>0.000148437</w:t>
            </w:r>
          </w:p>
        </w:tc>
        <w:tc>
          <w:tcPr>
            <w:tcW w:type="dxa" w:w="576"/>
          </w:tcPr>
          <w:p>
            <w:r>
              <w:t>0.000148437</w:t>
            </w:r>
          </w:p>
        </w:tc>
        <w:tc>
          <w:tcPr>
            <w:tcW w:type="dxa" w:w="576"/>
          </w:tcPr>
          <w:p>
            <w:r>
              <w:t>0.000148437</w:t>
            </w:r>
          </w:p>
        </w:tc>
      </w:tr>
      <w:tr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2232.43</w:t>
            </w:r>
          </w:p>
        </w:tc>
        <w:tc>
          <w:tcPr>
            <w:tcW w:type="dxa" w:w="576"/>
          </w:tcPr>
          <w:p>
            <w:r>
              <w:t>1.63371</w:t>
            </w:r>
          </w:p>
        </w:tc>
        <w:tc>
          <w:tcPr>
            <w:tcW w:type="dxa" w:w="576"/>
          </w:tcPr>
          <w:p>
            <w:r>
              <w:t>1.12943</w:t>
            </w:r>
          </w:p>
        </w:tc>
        <w:tc>
          <w:tcPr>
            <w:tcW w:type="dxa" w:w="576"/>
          </w:tcPr>
          <w:p>
            <w:r>
              <w:t>0.97878</w:t>
            </w:r>
          </w:p>
        </w:tc>
        <w:tc>
          <w:tcPr>
            <w:tcW w:type="dxa" w:w="576"/>
          </w:tcPr>
          <w:p>
            <w:r>
              <w:t>0.74394</w:t>
            </w:r>
          </w:p>
        </w:tc>
        <w:tc>
          <w:tcPr>
            <w:tcW w:type="dxa" w:w="576"/>
          </w:tcPr>
          <w:p>
            <w:r>
              <w:t>0.65141</w:t>
            </w:r>
          </w:p>
        </w:tc>
        <w:tc>
          <w:tcPr>
            <w:tcW w:type="dxa" w:w="576"/>
          </w:tcPr>
          <w:p>
            <w:r>
              <w:t>0.71938</w:t>
            </w:r>
          </w:p>
        </w:tc>
        <w:tc>
          <w:tcPr>
            <w:tcW w:type="dxa" w:w="576"/>
          </w:tcPr>
          <w:p>
            <w:r>
              <w:t>0.3444</w:t>
            </w:r>
          </w:p>
        </w:tc>
        <w:tc>
          <w:tcPr>
            <w:tcW w:type="dxa" w:w="576"/>
          </w:tcPr>
          <w:p>
            <w:r>
              <w:t>1.79179</w:t>
            </w:r>
          </w:p>
        </w:tc>
        <w:tc>
          <w:tcPr>
            <w:tcW w:type="dxa" w:w="576"/>
          </w:tcPr>
          <w:p>
            <w:r>
              <w:t>1.19475</w:t>
            </w:r>
          </w:p>
        </w:tc>
        <w:tc>
          <w:tcPr>
            <w:tcW w:type="dxa" w:w="576"/>
          </w:tcPr>
          <w:p>
            <w:r>
              <w:t>1.06468</w:t>
            </w:r>
          </w:p>
        </w:tc>
        <w:tc>
          <w:tcPr>
            <w:tcW w:type="dxa" w:w="576"/>
          </w:tcPr>
          <w:p>
            <w:r>
              <w:t>0.000145834</w:t>
            </w:r>
          </w:p>
        </w:tc>
        <w:tc>
          <w:tcPr>
            <w:tcW w:type="dxa" w:w="576"/>
          </w:tcPr>
          <w:p>
            <w:r>
              <w:t>0.000145834</w:t>
            </w:r>
          </w:p>
        </w:tc>
        <w:tc>
          <w:tcPr>
            <w:tcW w:type="dxa" w:w="576"/>
          </w:tcPr>
          <w:p>
            <w:r>
              <w:t>0.000145834</w:t>
            </w:r>
          </w:p>
        </w:tc>
      </w:tr>
      <w:tr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2282.75</w:t>
            </w:r>
          </w:p>
        </w:tc>
        <w:tc>
          <w:tcPr>
            <w:tcW w:type="dxa" w:w="576"/>
          </w:tcPr>
          <w:p>
            <w:r>
              <w:t>1.64264</w:t>
            </w:r>
          </w:p>
        </w:tc>
        <w:tc>
          <w:tcPr>
            <w:tcW w:type="dxa" w:w="576"/>
          </w:tcPr>
          <w:p>
            <w:r>
              <w:t>1.11855</w:t>
            </w:r>
          </w:p>
        </w:tc>
        <w:tc>
          <w:tcPr>
            <w:tcW w:type="dxa" w:w="576"/>
          </w:tcPr>
          <w:p>
            <w:r>
              <w:t>0.98788</w:t>
            </w:r>
          </w:p>
        </w:tc>
        <w:tc>
          <w:tcPr>
            <w:tcW w:type="dxa" w:w="576"/>
          </w:tcPr>
          <w:p>
            <w:r>
              <w:t>0.7707</w:t>
            </w:r>
          </w:p>
        </w:tc>
        <w:tc>
          <w:tcPr>
            <w:tcW w:type="dxa" w:w="576"/>
          </w:tcPr>
          <w:p>
            <w:r>
              <w:t>0.64099</w:t>
            </w:r>
          </w:p>
        </w:tc>
        <w:tc>
          <w:tcPr>
            <w:tcW w:type="dxa" w:w="576"/>
          </w:tcPr>
          <w:p>
            <w:r>
              <w:t>0.72164</w:t>
            </w:r>
          </w:p>
        </w:tc>
        <w:tc>
          <w:tcPr>
            <w:tcW w:type="dxa" w:w="576"/>
          </w:tcPr>
          <w:p>
            <w:r>
              <w:t>0.34679</w:t>
            </w:r>
          </w:p>
        </w:tc>
        <w:tc>
          <w:tcPr>
            <w:tcW w:type="dxa" w:w="576"/>
          </w:tcPr>
          <w:p>
            <w:r>
              <w:t>1.7848</w:t>
            </w:r>
          </w:p>
        </w:tc>
        <w:tc>
          <w:tcPr>
            <w:tcW w:type="dxa" w:w="576"/>
          </w:tcPr>
          <w:p>
            <w:r>
              <w:t>1.19326</w:t>
            </w:r>
          </w:p>
        </w:tc>
        <w:tc>
          <w:tcPr>
            <w:tcW w:type="dxa" w:w="576"/>
          </w:tcPr>
          <w:p>
            <w:r>
              <w:t>1.05993</w:t>
            </w:r>
          </w:p>
        </w:tc>
        <w:tc>
          <w:tcPr>
            <w:tcW w:type="dxa" w:w="576"/>
          </w:tcPr>
          <w:p>
            <w:r>
              <w:t>0.00014323</w:t>
            </w:r>
          </w:p>
        </w:tc>
        <w:tc>
          <w:tcPr>
            <w:tcW w:type="dxa" w:w="576"/>
          </w:tcPr>
          <w:p>
            <w:r>
              <w:t>0.00014323</w:t>
            </w:r>
          </w:p>
        </w:tc>
        <w:tc>
          <w:tcPr>
            <w:tcW w:type="dxa" w:w="576"/>
          </w:tcPr>
          <w:p>
            <w:r>
              <w:t>0.00014323</w:t>
            </w:r>
          </w:p>
        </w:tc>
      </w:tr>
      <w:tr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2330.19</w:t>
            </w:r>
          </w:p>
        </w:tc>
        <w:tc>
          <w:tcPr>
            <w:tcW w:type="dxa" w:w="576"/>
          </w:tcPr>
          <w:p>
            <w:r>
              <w:t>1.62857</w:t>
            </w:r>
          </w:p>
        </w:tc>
        <w:tc>
          <w:tcPr>
            <w:tcW w:type="dxa" w:w="576"/>
          </w:tcPr>
          <w:p>
            <w:r>
              <w:t>1.11099</w:t>
            </w:r>
          </w:p>
        </w:tc>
        <w:tc>
          <w:tcPr>
            <w:tcW w:type="dxa" w:w="576"/>
          </w:tcPr>
          <w:p>
            <w:r>
              <w:t>0.98689</w:t>
            </w:r>
          </w:p>
        </w:tc>
        <w:tc>
          <w:tcPr>
            <w:tcW w:type="dxa" w:w="576"/>
          </w:tcPr>
          <w:p>
            <w:r>
              <w:t>0.7635</w:t>
            </w:r>
          </w:p>
        </w:tc>
        <w:tc>
          <w:tcPr>
            <w:tcW w:type="dxa" w:w="576"/>
          </w:tcPr>
          <w:p>
            <w:r>
              <w:t>0.66105</w:t>
            </w:r>
          </w:p>
        </w:tc>
        <w:tc>
          <w:tcPr>
            <w:tcW w:type="dxa" w:w="576"/>
          </w:tcPr>
          <w:p>
            <w:r>
              <w:t>0.72972</w:t>
            </w:r>
          </w:p>
        </w:tc>
        <w:tc>
          <w:tcPr>
            <w:tcW w:type="dxa" w:w="576"/>
          </w:tcPr>
          <w:p>
            <w:r>
              <w:t>0.3422</w:t>
            </w:r>
          </w:p>
        </w:tc>
        <w:tc>
          <w:tcPr>
            <w:tcW w:type="dxa" w:w="576"/>
          </w:tcPr>
          <w:p>
            <w:r>
              <w:t>1.79876</w:t>
            </w:r>
          </w:p>
        </w:tc>
        <w:tc>
          <w:tcPr>
            <w:tcW w:type="dxa" w:w="576"/>
          </w:tcPr>
          <w:p>
            <w:r>
              <w:t>1.18735</w:t>
            </w:r>
          </w:p>
        </w:tc>
        <w:tc>
          <w:tcPr>
            <w:tcW w:type="dxa" w:w="576"/>
          </w:tcPr>
          <w:p>
            <w:r>
              <w:t>1.06514</w:t>
            </w:r>
          </w:p>
        </w:tc>
        <w:tc>
          <w:tcPr>
            <w:tcW w:type="dxa" w:w="576"/>
          </w:tcPr>
          <w:p>
            <w:r>
              <w:t>0.000140626</w:t>
            </w:r>
          </w:p>
        </w:tc>
        <w:tc>
          <w:tcPr>
            <w:tcW w:type="dxa" w:w="576"/>
          </w:tcPr>
          <w:p>
            <w:r>
              <w:t>0.000140626</w:t>
            </w:r>
          </w:p>
        </w:tc>
        <w:tc>
          <w:tcPr>
            <w:tcW w:type="dxa" w:w="576"/>
          </w:tcPr>
          <w:p>
            <w:r>
              <w:t>0.000140626</w:t>
            </w:r>
          </w:p>
        </w:tc>
      </w:tr>
      <w:tr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2377.58</w:t>
            </w:r>
          </w:p>
        </w:tc>
        <w:tc>
          <w:tcPr>
            <w:tcW w:type="dxa" w:w="576"/>
          </w:tcPr>
          <w:p>
            <w:r>
              <w:t>1.6271</w:t>
            </w:r>
          </w:p>
        </w:tc>
        <w:tc>
          <w:tcPr>
            <w:tcW w:type="dxa" w:w="576"/>
          </w:tcPr>
          <w:p>
            <w:r>
              <w:t>1.10552</w:t>
            </w:r>
          </w:p>
        </w:tc>
        <w:tc>
          <w:tcPr>
            <w:tcW w:type="dxa" w:w="576"/>
          </w:tcPr>
          <w:p>
            <w:r>
              <w:t>0.98359</w:t>
            </w:r>
          </w:p>
        </w:tc>
        <w:tc>
          <w:tcPr>
            <w:tcW w:type="dxa" w:w="576"/>
          </w:tcPr>
          <w:p>
            <w:r>
              <w:t>0.79879</w:t>
            </w:r>
          </w:p>
        </w:tc>
        <w:tc>
          <w:tcPr>
            <w:tcW w:type="dxa" w:w="576"/>
          </w:tcPr>
          <w:p>
            <w:r>
              <w:t>0.61684</w:t>
            </w:r>
          </w:p>
        </w:tc>
        <w:tc>
          <w:tcPr>
            <w:tcW w:type="dxa" w:w="576"/>
          </w:tcPr>
          <w:p>
            <w:r>
              <w:t>0.70986</w:t>
            </w:r>
          </w:p>
        </w:tc>
        <w:tc>
          <w:tcPr>
            <w:tcW w:type="dxa" w:w="576"/>
          </w:tcPr>
          <w:p>
            <w:r>
              <w:t>0.33746</w:t>
            </w:r>
          </w:p>
        </w:tc>
        <w:tc>
          <w:tcPr>
            <w:tcW w:type="dxa" w:w="576"/>
          </w:tcPr>
          <w:p>
            <w:r>
              <w:t>1.78468</w:t>
            </w:r>
          </w:p>
        </w:tc>
        <w:tc>
          <w:tcPr>
            <w:tcW w:type="dxa" w:w="576"/>
          </w:tcPr>
          <w:p>
            <w:r>
              <w:t>1.19531</w:t>
            </w:r>
          </w:p>
        </w:tc>
        <w:tc>
          <w:tcPr>
            <w:tcW w:type="dxa" w:w="576"/>
          </w:tcPr>
          <w:p>
            <w:r>
              <w:t>1.06026</w:t>
            </w:r>
          </w:p>
        </w:tc>
        <w:tc>
          <w:tcPr>
            <w:tcW w:type="dxa" w:w="576"/>
          </w:tcPr>
          <w:p>
            <w:r>
              <w:t>0.000138022</w:t>
            </w:r>
          </w:p>
        </w:tc>
        <w:tc>
          <w:tcPr>
            <w:tcW w:type="dxa" w:w="576"/>
          </w:tcPr>
          <w:p>
            <w:r>
              <w:t>0.000138022</w:t>
            </w:r>
          </w:p>
        </w:tc>
        <w:tc>
          <w:tcPr>
            <w:tcW w:type="dxa" w:w="576"/>
          </w:tcPr>
          <w:p>
            <w:r>
              <w:t>0.000138022</w:t>
            </w:r>
          </w:p>
        </w:tc>
      </w:tr>
      <w:tr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2425.03</w:t>
            </w:r>
          </w:p>
        </w:tc>
        <w:tc>
          <w:tcPr>
            <w:tcW w:type="dxa" w:w="576"/>
          </w:tcPr>
          <w:p>
            <w:r>
              <w:t>1.60612</w:t>
            </w:r>
          </w:p>
        </w:tc>
        <w:tc>
          <w:tcPr>
            <w:tcW w:type="dxa" w:w="576"/>
          </w:tcPr>
          <w:p>
            <w:r>
              <w:t>1.08829</w:t>
            </w:r>
          </w:p>
        </w:tc>
        <w:tc>
          <w:tcPr>
            <w:tcW w:type="dxa" w:w="576"/>
          </w:tcPr>
          <w:p>
            <w:r>
              <w:t>0.98128</w:t>
            </w:r>
          </w:p>
        </w:tc>
        <w:tc>
          <w:tcPr>
            <w:tcW w:type="dxa" w:w="576"/>
          </w:tcPr>
          <w:p>
            <w:r>
              <w:t>0.79916</w:t>
            </w:r>
          </w:p>
        </w:tc>
        <w:tc>
          <w:tcPr>
            <w:tcW w:type="dxa" w:w="576"/>
          </w:tcPr>
          <w:p>
            <w:r>
              <w:t>0.62193</w:t>
            </w:r>
          </w:p>
        </w:tc>
        <w:tc>
          <w:tcPr>
            <w:tcW w:type="dxa" w:w="576"/>
          </w:tcPr>
          <w:p>
            <w:r>
              <w:t>0.7195</w:t>
            </w:r>
          </w:p>
        </w:tc>
        <w:tc>
          <w:tcPr>
            <w:tcW w:type="dxa" w:w="576"/>
          </w:tcPr>
          <w:p>
            <w:r>
              <w:t>0.34743</w:t>
            </w:r>
          </w:p>
        </w:tc>
        <w:tc>
          <w:tcPr>
            <w:tcW w:type="dxa" w:w="576"/>
          </w:tcPr>
          <w:p>
            <w:r>
              <w:t>1.7895</w:t>
            </w:r>
          </w:p>
        </w:tc>
        <w:tc>
          <w:tcPr>
            <w:tcW w:type="dxa" w:w="576"/>
          </w:tcPr>
          <w:p>
            <w:r>
              <w:t>1.18013</w:t>
            </w:r>
          </w:p>
        </w:tc>
        <w:tc>
          <w:tcPr>
            <w:tcW w:type="dxa" w:w="576"/>
          </w:tcPr>
          <w:p>
            <w:r>
              <w:t>1.06169</w:t>
            </w:r>
          </w:p>
        </w:tc>
        <w:tc>
          <w:tcPr>
            <w:tcW w:type="dxa" w:w="576"/>
          </w:tcPr>
          <w:p>
            <w:r>
              <w:t>0.000135419</w:t>
            </w:r>
          </w:p>
        </w:tc>
        <w:tc>
          <w:tcPr>
            <w:tcW w:type="dxa" w:w="576"/>
          </w:tcPr>
          <w:p>
            <w:r>
              <w:t>0.000135419</w:t>
            </w:r>
          </w:p>
        </w:tc>
        <w:tc>
          <w:tcPr>
            <w:tcW w:type="dxa" w:w="576"/>
          </w:tcPr>
          <w:p>
            <w:r>
              <w:t>0.000135419</w:t>
            </w:r>
          </w:p>
        </w:tc>
      </w:tr>
      <w:tr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2472.52</w:t>
            </w:r>
          </w:p>
        </w:tc>
        <w:tc>
          <w:tcPr>
            <w:tcW w:type="dxa" w:w="576"/>
          </w:tcPr>
          <w:p>
            <w:r>
              <w:t>1.6198</w:t>
            </w:r>
          </w:p>
        </w:tc>
        <w:tc>
          <w:tcPr>
            <w:tcW w:type="dxa" w:w="576"/>
          </w:tcPr>
          <w:p>
            <w:r>
              <w:t>1.08828</w:t>
            </w:r>
          </w:p>
        </w:tc>
        <w:tc>
          <w:tcPr>
            <w:tcW w:type="dxa" w:w="576"/>
          </w:tcPr>
          <w:p>
            <w:r>
              <w:t>0.98002</w:t>
            </w:r>
          </w:p>
        </w:tc>
        <w:tc>
          <w:tcPr>
            <w:tcW w:type="dxa" w:w="576"/>
          </w:tcPr>
          <w:p>
            <w:r>
              <w:t>0.81776</w:t>
            </w:r>
          </w:p>
        </w:tc>
        <w:tc>
          <w:tcPr>
            <w:tcW w:type="dxa" w:w="576"/>
          </w:tcPr>
          <w:p>
            <w:r>
              <w:t>0.63008</w:t>
            </w:r>
          </w:p>
        </w:tc>
        <w:tc>
          <w:tcPr>
            <w:tcW w:type="dxa" w:w="576"/>
          </w:tcPr>
          <w:p>
            <w:r>
              <w:t>0.72783</w:t>
            </w:r>
          </w:p>
        </w:tc>
        <w:tc>
          <w:tcPr>
            <w:tcW w:type="dxa" w:w="576"/>
          </w:tcPr>
          <w:p>
            <w:r>
              <w:t>0.34712</w:t>
            </w:r>
          </w:p>
        </w:tc>
        <w:tc>
          <w:tcPr>
            <w:tcW w:type="dxa" w:w="576"/>
          </w:tcPr>
          <w:p>
            <w:r>
              <w:t>1.7912</w:t>
            </w:r>
          </w:p>
        </w:tc>
        <w:tc>
          <w:tcPr>
            <w:tcW w:type="dxa" w:w="576"/>
          </w:tcPr>
          <w:p>
            <w:r>
              <w:t>1.16527</w:t>
            </w:r>
          </w:p>
        </w:tc>
        <w:tc>
          <w:tcPr>
            <w:tcW w:type="dxa" w:w="576"/>
          </w:tcPr>
          <w:p>
            <w:r>
              <w:t>1.06507</w:t>
            </w:r>
          </w:p>
        </w:tc>
        <w:tc>
          <w:tcPr>
            <w:tcW w:type="dxa" w:w="576"/>
          </w:tcPr>
          <w:p>
            <w:r>
              <w:t>0.000132815</w:t>
            </w:r>
          </w:p>
        </w:tc>
        <w:tc>
          <w:tcPr>
            <w:tcW w:type="dxa" w:w="576"/>
          </w:tcPr>
          <w:p>
            <w:r>
              <w:t>0.000132815</w:t>
            </w:r>
          </w:p>
        </w:tc>
        <w:tc>
          <w:tcPr>
            <w:tcW w:type="dxa" w:w="576"/>
          </w:tcPr>
          <w:p>
            <w:r>
              <w:t>0.000132815</w:t>
            </w:r>
          </w:p>
        </w:tc>
      </w:tr>
      <w:tr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2521.04</w:t>
            </w:r>
          </w:p>
        </w:tc>
        <w:tc>
          <w:tcPr>
            <w:tcW w:type="dxa" w:w="576"/>
          </w:tcPr>
          <w:p>
            <w:r>
              <w:t>1.60539</w:t>
            </w:r>
          </w:p>
        </w:tc>
        <w:tc>
          <w:tcPr>
            <w:tcW w:type="dxa" w:w="576"/>
          </w:tcPr>
          <w:p>
            <w:r>
              <w:t>1.0728</w:t>
            </w:r>
          </w:p>
        </w:tc>
        <w:tc>
          <w:tcPr>
            <w:tcW w:type="dxa" w:w="576"/>
          </w:tcPr>
          <w:p>
            <w:r>
              <w:t>0.97652</w:t>
            </w:r>
          </w:p>
        </w:tc>
        <w:tc>
          <w:tcPr>
            <w:tcW w:type="dxa" w:w="576"/>
          </w:tcPr>
          <w:p>
            <w:r>
              <w:t>0.79807</w:t>
            </w:r>
          </w:p>
        </w:tc>
        <w:tc>
          <w:tcPr>
            <w:tcW w:type="dxa" w:w="576"/>
          </w:tcPr>
          <w:p>
            <w:r>
              <w:t>0.65414</w:t>
            </w:r>
          </w:p>
        </w:tc>
        <w:tc>
          <w:tcPr>
            <w:tcW w:type="dxa" w:w="576"/>
          </w:tcPr>
          <w:p>
            <w:r>
              <w:t>0.73265</w:t>
            </w:r>
          </w:p>
        </w:tc>
        <w:tc>
          <w:tcPr>
            <w:tcW w:type="dxa" w:w="576"/>
          </w:tcPr>
          <w:p>
            <w:r>
              <w:t>0.3557</w:t>
            </w:r>
          </w:p>
        </w:tc>
        <w:tc>
          <w:tcPr>
            <w:tcW w:type="dxa" w:w="576"/>
          </w:tcPr>
          <w:p>
            <w:r>
              <w:t>1.78735</w:t>
            </w:r>
          </w:p>
        </w:tc>
        <w:tc>
          <w:tcPr>
            <w:tcW w:type="dxa" w:w="576"/>
          </w:tcPr>
          <w:p>
            <w:r>
              <w:t>1.15651</w:t>
            </w:r>
          </w:p>
        </w:tc>
        <w:tc>
          <w:tcPr>
            <w:tcW w:type="dxa" w:w="576"/>
          </w:tcPr>
          <w:p>
            <w:r>
              <w:t>1.07043</w:t>
            </w:r>
          </w:p>
        </w:tc>
        <w:tc>
          <w:tcPr>
            <w:tcW w:type="dxa" w:w="576"/>
          </w:tcPr>
          <w:p>
            <w:r>
              <w:t>0.000130211</w:t>
            </w:r>
          </w:p>
        </w:tc>
        <w:tc>
          <w:tcPr>
            <w:tcW w:type="dxa" w:w="576"/>
          </w:tcPr>
          <w:p>
            <w:r>
              <w:t>0.000130211</w:t>
            </w:r>
          </w:p>
        </w:tc>
        <w:tc>
          <w:tcPr>
            <w:tcW w:type="dxa" w:w="576"/>
          </w:tcPr>
          <w:p>
            <w:r>
              <w:t>0.000130211</w:t>
            </w:r>
          </w:p>
        </w:tc>
      </w:tr>
      <w:tr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2570.24</w:t>
            </w:r>
          </w:p>
        </w:tc>
        <w:tc>
          <w:tcPr>
            <w:tcW w:type="dxa" w:w="576"/>
          </w:tcPr>
          <w:p>
            <w:r>
              <w:t>1.58723</w:t>
            </w:r>
          </w:p>
        </w:tc>
        <w:tc>
          <w:tcPr>
            <w:tcW w:type="dxa" w:w="576"/>
          </w:tcPr>
          <w:p>
            <w:r>
              <w:t>1.06662</w:t>
            </w:r>
          </w:p>
        </w:tc>
        <w:tc>
          <w:tcPr>
            <w:tcW w:type="dxa" w:w="576"/>
          </w:tcPr>
          <w:p>
            <w:r>
              <w:t>0.97384</w:t>
            </w:r>
          </w:p>
        </w:tc>
        <w:tc>
          <w:tcPr>
            <w:tcW w:type="dxa" w:w="576"/>
          </w:tcPr>
          <w:p>
            <w:r>
              <w:t>0.79812</w:t>
            </w:r>
          </w:p>
        </w:tc>
        <w:tc>
          <w:tcPr>
            <w:tcW w:type="dxa" w:w="576"/>
          </w:tcPr>
          <w:p>
            <w:r>
              <w:t>0.66746</w:t>
            </w:r>
          </w:p>
        </w:tc>
        <w:tc>
          <w:tcPr>
            <w:tcW w:type="dxa" w:w="576"/>
          </w:tcPr>
          <w:p>
            <w:r>
              <w:t>0.73744</w:t>
            </w:r>
          </w:p>
        </w:tc>
        <w:tc>
          <w:tcPr>
            <w:tcW w:type="dxa" w:w="576"/>
          </w:tcPr>
          <w:p>
            <w:r>
              <w:t>0.35579</w:t>
            </w:r>
          </w:p>
        </w:tc>
        <w:tc>
          <w:tcPr>
            <w:tcW w:type="dxa" w:w="576"/>
          </w:tcPr>
          <w:p>
            <w:r>
              <w:t>1.78654</w:t>
            </w:r>
          </w:p>
        </w:tc>
        <w:tc>
          <w:tcPr>
            <w:tcW w:type="dxa" w:w="576"/>
          </w:tcPr>
          <w:p>
            <w:r>
              <w:t>1.1433</w:t>
            </w:r>
          </w:p>
        </w:tc>
        <w:tc>
          <w:tcPr>
            <w:tcW w:type="dxa" w:w="576"/>
          </w:tcPr>
          <w:p>
            <w:r>
              <w:t>1.06547</w:t>
            </w:r>
          </w:p>
        </w:tc>
        <w:tc>
          <w:tcPr>
            <w:tcW w:type="dxa" w:w="576"/>
          </w:tcPr>
          <w:p>
            <w:r>
              <w:t>0.000127608</w:t>
            </w:r>
          </w:p>
        </w:tc>
        <w:tc>
          <w:tcPr>
            <w:tcW w:type="dxa" w:w="576"/>
          </w:tcPr>
          <w:p>
            <w:r>
              <w:t>0.000127608</w:t>
            </w:r>
          </w:p>
        </w:tc>
        <w:tc>
          <w:tcPr>
            <w:tcW w:type="dxa" w:w="576"/>
          </w:tcPr>
          <w:p>
            <w:r>
              <w:t>0.000127608</w:t>
            </w:r>
          </w:p>
        </w:tc>
      </w:tr>
      <w:tr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2618.11</w:t>
            </w:r>
          </w:p>
        </w:tc>
        <w:tc>
          <w:tcPr>
            <w:tcW w:type="dxa" w:w="576"/>
          </w:tcPr>
          <w:p>
            <w:r>
              <w:t>1.59357</w:t>
            </w:r>
          </w:p>
        </w:tc>
        <w:tc>
          <w:tcPr>
            <w:tcW w:type="dxa" w:w="576"/>
          </w:tcPr>
          <w:p>
            <w:r>
              <w:t>1.05608</w:t>
            </w:r>
          </w:p>
        </w:tc>
        <w:tc>
          <w:tcPr>
            <w:tcW w:type="dxa" w:w="576"/>
          </w:tcPr>
          <w:p>
            <w:r>
              <w:t>0.97618</w:t>
            </w:r>
          </w:p>
        </w:tc>
        <w:tc>
          <w:tcPr>
            <w:tcW w:type="dxa" w:w="576"/>
          </w:tcPr>
          <w:p>
            <w:r>
              <w:t>0.82279</w:t>
            </w:r>
          </w:p>
        </w:tc>
        <w:tc>
          <w:tcPr>
            <w:tcW w:type="dxa" w:w="576"/>
          </w:tcPr>
          <w:p>
            <w:r>
              <w:t>0.66157</w:t>
            </w:r>
          </w:p>
        </w:tc>
        <w:tc>
          <w:tcPr>
            <w:tcW w:type="dxa" w:w="576"/>
          </w:tcPr>
          <w:p>
            <w:r>
              <w:t>0.73957</w:t>
            </w:r>
          </w:p>
        </w:tc>
        <w:tc>
          <w:tcPr>
            <w:tcW w:type="dxa" w:w="576"/>
          </w:tcPr>
          <w:p>
            <w:r>
              <w:t>0.35349</w:t>
            </w:r>
          </w:p>
        </w:tc>
        <w:tc>
          <w:tcPr>
            <w:tcW w:type="dxa" w:w="576"/>
          </w:tcPr>
          <w:p>
            <w:r>
              <w:t>1.78716</w:t>
            </w:r>
          </w:p>
        </w:tc>
        <w:tc>
          <w:tcPr>
            <w:tcW w:type="dxa" w:w="576"/>
          </w:tcPr>
          <w:p>
            <w:r>
              <w:t>1.1542</w:t>
            </w:r>
          </w:p>
        </w:tc>
        <w:tc>
          <w:tcPr>
            <w:tcW w:type="dxa" w:w="576"/>
          </w:tcPr>
          <w:p>
            <w:r>
              <w:t>1.06395</w:t>
            </w:r>
          </w:p>
        </w:tc>
        <w:tc>
          <w:tcPr>
            <w:tcW w:type="dxa" w:w="576"/>
          </w:tcPr>
          <w:p>
            <w:r>
              <w:t>0.000125004</w:t>
            </w:r>
          </w:p>
        </w:tc>
        <w:tc>
          <w:tcPr>
            <w:tcW w:type="dxa" w:w="576"/>
          </w:tcPr>
          <w:p>
            <w:r>
              <w:t>0.000125004</w:t>
            </w:r>
          </w:p>
        </w:tc>
        <w:tc>
          <w:tcPr>
            <w:tcW w:type="dxa" w:w="576"/>
          </w:tcPr>
          <w:p>
            <w:r>
              <w:t>0.000125004</w:t>
            </w:r>
          </w:p>
        </w:tc>
      </w:tr>
      <w:tr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2665.85</w:t>
            </w:r>
          </w:p>
        </w:tc>
        <w:tc>
          <w:tcPr>
            <w:tcW w:type="dxa" w:w="576"/>
          </w:tcPr>
          <w:p>
            <w:r>
              <w:t>1.58454</w:t>
            </w:r>
          </w:p>
        </w:tc>
        <w:tc>
          <w:tcPr>
            <w:tcW w:type="dxa" w:w="576"/>
          </w:tcPr>
          <w:p>
            <w:r>
              <w:t>1.05083</w:t>
            </w:r>
          </w:p>
        </w:tc>
        <w:tc>
          <w:tcPr>
            <w:tcW w:type="dxa" w:w="576"/>
          </w:tcPr>
          <w:p>
            <w:r>
              <w:t>0.97182</w:t>
            </w:r>
          </w:p>
        </w:tc>
        <w:tc>
          <w:tcPr>
            <w:tcW w:type="dxa" w:w="576"/>
          </w:tcPr>
          <w:p>
            <w:r>
              <w:t>0.83913</w:t>
            </w:r>
          </w:p>
        </w:tc>
        <w:tc>
          <w:tcPr>
            <w:tcW w:type="dxa" w:w="576"/>
          </w:tcPr>
          <w:p>
            <w:r>
              <w:t>0.65523</w:t>
            </w:r>
          </w:p>
        </w:tc>
        <w:tc>
          <w:tcPr>
            <w:tcW w:type="dxa" w:w="576"/>
          </w:tcPr>
          <w:p>
            <w:r>
              <w:t>0.74599</w:t>
            </w:r>
          </w:p>
        </w:tc>
        <w:tc>
          <w:tcPr>
            <w:tcW w:type="dxa" w:w="576"/>
          </w:tcPr>
          <w:p>
            <w:r>
              <w:t>0.35507</w:t>
            </w:r>
          </w:p>
        </w:tc>
        <w:tc>
          <w:tcPr>
            <w:tcW w:type="dxa" w:w="576"/>
          </w:tcPr>
          <w:p>
            <w:r>
              <w:t>1.79106</w:t>
            </w:r>
          </w:p>
        </w:tc>
        <w:tc>
          <w:tcPr>
            <w:tcW w:type="dxa" w:w="576"/>
          </w:tcPr>
          <w:p>
            <w:r>
              <w:t>1.14217</w:t>
            </w:r>
          </w:p>
        </w:tc>
        <w:tc>
          <w:tcPr>
            <w:tcW w:type="dxa" w:w="576"/>
          </w:tcPr>
          <w:p>
            <w:r>
              <w:t>1.06319</w:t>
            </w:r>
          </w:p>
        </w:tc>
        <w:tc>
          <w:tcPr>
            <w:tcW w:type="dxa" w:w="576"/>
          </w:tcPr>
          <w:p>
            <w:r>
              <w:t>0.0001224</w:t>
            </w:r>
          </w:p>
        </w:tc>
        <w:tc>
          <w:tcPr>
            <w:tcW w:type="dxa" w:w="576"/>
          </w:tcPr>
          <w:p>
            <w:r>
              <w:t>0.0001224</w:t>
            </w:r>
          </w:p>
        </w:tc>
        <w:tc>
          <w:tcPr>
            <w:tcW w:type="dxa" w:w="576"/>
          </w:tcPr>
          <w:p>
            <w:r>
              <w:t>0.0001224</w:t>
            </w:r>
          </w:p>
        </w:tc>
      </w:tr>
      <w:tr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2713.79</w:t>
            </w:r>
          </w:p>
        </w:tc>
        <w:tc>
          <w:tcPr>
            <w:tcW w:type="dxa" w:w="576"/>
          </w:tcPr>
          <w:p>
            <w:r>
              <w:t>1.56697</w:t>
            </w:r>
          </w:p>
        </w:tc>
        <w:tc>
          <w:tcPr>
            <w:tcW w:type="dxa" w:w="576"/>
          </w:tcPr>
          <w:p>
            <w:r>
              <w:t>1.02066</w:t>
            </w:r>
          </w:p>
        </w:tc>
        <w:tc>
          <w:tcPr>
            <w:tcW w:type="dxa" w:w="576"/>
          </w:tcPr>
          <w:p>
            <w:r>
              <w:t>0.97022</w:t>
            </w:r>
          </w:p>
        </w:tc>
        <w:tc>
          <w:tcPr>
            <w:tcW w:type="dxa" w:w="576"/>
          </w:tcPr>
          <w:p>
            <w:r>
              <w:t>0.81577</w:t>
            </w:r>
          </w:p>
        </w:tc>
        <w:tc>
          <w:tcPr>
            <w:tcW w:type="dxa" w:w="576"/>
          </w:tcPr>
          <w:p>
            <w:r>
              <w:t>0.6616</w:t>
            </w:r>
          </w:p>
        </w:tc>
        <w:tc>
          <w:tcPr>
            <w:tcW w:type="dxa" w:w="576"/>
          </w:tcPr>
          <w:p>
            <w:r>
              <w:t>0.74061</w:t>
            </w:r>
          </w:p>
        </w:tc>
        <w:tc>
          <w:tcPr>
            <w:tcW w:type="dxa" w:w="576"/>
          </w:tcPr>
          <w:p>
            <w:r>
              <w:t>0.35081</w:t>
            </w:r>
          </w:p>
        </w:tc>
        <w:tc>
          <w:tcPr>
            <w:tcW w:type="dxa" w:w="576"/>
          </w:tcPr>
          <w:p>
            <w:r>
              <w:t>1.79499</w:t>
            </w:r>
          </w:p>
        </w:tc>
        <w:tc>
          <w:tcPr>
            <w:tcW w:type="dxa" w:w="576"/>
          </w:tcPr>
          <w:p>
            <w:r>
              <w:t>1.12686</w:t>
            </w:r>
          </w:p>
        </w:tc>
        <w:tc>
          <w:tcPr>
            <w:tcW w:type="dxa" w:w="576"/>
          </w:tcPr>
          <w:p>
            <w:r>
              <w:t>1.07083</w:t>
            </w:r>
          </w:p>
        </w:tc>
        <w:tc>
          <w:tcPr>
            <w:tcW w:type="dxa" w:w="576"/>
          </w:tcPr>
          <w:p>
            <w:r>
              <w:t>0.000119796</w:t>
            </w:r>
          </w:p>
        </w:tc>
        <w:tc>
          <w:tcPr>
            <w:tcW w:type="dxa" w:w="576"/>
          </w:tcPr>
          <w:p>
            <w:r>
              <w:t>0.000119796</w:t>
            </w:r>
          </w:p>
        </w:tc>
        <w:tc>
          <w:tcPr>
            <w:tcW w:type="dxa" w:w="576"/>
          </w:tcPr>
          <w:p>
            <w:r>
              <w:t>0.000119796</w:t>
            </w:r>
          </w:p>
        </w:tc>
      </w:tr>
      <w:tr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2761.46</w:t>
            </w:r>
          </w:p>
        </w:tc>
        <w:tc>
          <w:tcPr>
            <w:tcW w:type="dxa" w:w="576"/>
          </w:tcPr>
          <w:p>
            <w:r>
              <w:t>1.58264</w:t>
            </w:r>
          </w:p>
        </w:tc>
        <w:tc>
          <w:tcPr>
            <w:tcW w:type="dxa" w:w="576"/>
          </w:tcPr>
          <w:p>
            <w:r>
              <w:t>1.02973</w:t>
            </w:r>
          </w:p>
        </w:tc>
        <w:tc>
          <w:tcPr>
            <w:tcW w:type="dxa" w:w="576"/>
          </w:tcPr>
          <w:p>
            <w:r>
              <w:t>0.96976</w:t>
            </w:r>
          </w:p>
        </w:tc>
        <w:tc>
          <w:tcPr>
            <w:tcW w:type="dxa" w:w="576"/>
          </w:tcPr>
          <w:p>
            <w:r>
              <w:t>0.8025</w:t>
            </w:r>
          </w:p>
        </w:tc>
        <w:tc>
          <w:tcPr>
            <w:tcW w:type="dxa" w:w="576"/>
          </w:tcPr>
          <w:p>
            <w:r>
              <w:t>0.67223</w:t>
            </w:r>
          </w:p>
        </w:tc>
        <w:tc>
          <w:tcPr>
            <w:tcW w:type="dxa" w:w="576"/>
          </w:tcPr>
          <w:p>
            <w:r>
              <w:t>0.73311</w:t>
            </w:r>
          </w:p>
        </w:tc>
        <w:tc>
          <w:tcPr>
            <w:tcW w:type="dxa" w:w="576"/>
          </w:tcPr>
          <w:p>
            <w:r>
              <w:t>0.34828</w:t>
            </w:r>
          </w:p>
        </w:tc>
        <w:tc>
          <w:tcPr>
            <w:tcW w:type="dxa" w:w="576"/>
          </w:tcPr>
          <w:p>
            <w:r>
              <w:t>1.79733</w:t>
            </w:r>
          </w:p>
        </w:tc>
        <w:tc>
          <w:tcPr>
            <w:tcW w:type="dxa" w:w="576"/>
          </w:tcPr>
          <w:p>
            <w:r>
              <w:t>1.14373</w:t>
            </w:r>
          </w:p>
        </w:tc>
        <w:tc>
          <w:tcPr>
            <w:tcW w:type="dxa" w:w="576"/>
          </w:tcPr>
          <w:p>
            <w:r>
              <w:t>1.06618</w:t>
            </w:r>
          </w:p>
        </w:tc>
        <w:tc>
          <w:tcPr>
            <w:tcW w:type="dxa" w:w="576"/>
          </w:tcPr>
          <w:p>
            <w:r>
              <w:t>0.000117193</w:t>
            </w:r>
          </w:p>
        </w:tc>
        <w:tc>
          <w:tcPr>
            <w:tcW w:type="dxa" w:w="576"/>
          </w:tcPr>
          <w:p>
            <w:r>
              <w:t>0.000117193</w:t>
            </w:r>
          </w:p>
        </w:tc>
        <w:tc>
          <w:tcPr>
            <w:tcW w:type="dxa" w:w="576"/>
          </w:tcPr>
          <w:p>
            <w:r>
              <w:t>0.000117193</w:t>
            </w:r>
          </w:p>
        </w:tc>
      </w:tr>
      <w:tr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2809.64</w:t>
            </w:r>
          </w:p>
        </w:tc>
        <w:tc>
          <w:tcPr>
            <w:tcW w:type="dxa" w:w="576"/>
          </w:tcPr>
          <w:p>
            <w:r>
              <w:t>1.56774</w:t>
            </w:r>
          </w:p>
        </w:tc>
        <w:tc>
          <w:tcPr>
            <w:tcW w:type="dxa" w:w="576"/>
          </w:tcPr>
          <w:p>
            <w:r>
              <w:t>1.01164</w:t>
            </w:r>
          </w:p>
        </w:tc>
        <w:tc>
          <w:tcPr>
            <w:tcW w:type="dxa" w:w="576"/>
          </w:tcPr>
          <w:p>
            <w:r>
              <w:t>0.96459</w:t>
            </w:r>
          </w:p>
        </w:tc>
        <w:tc>
          <w:tcPr>
            <w:tcW w:type="dxa" w:w="576"/>
          </w:tcPr>
          <w:p>
            <w:r>
              <w:t>0.78094</w:t>
            </w:r>
          </w:p>
        </w:tc>
        <w:tc>
          <w:tcPr>
            <w:tcW w:type="dxa" w:w="576"/>
          </w:tcPr>
          <w:p>
            <w:r>
              <w:t>0.67815</w:t>
            </w:r>
          </w:p>
        </w:tc>
        <w:tc>
          <w:tcPr>
            <w:tcW w:type="dxa" w:w="576"/>
          </w:tcPr>
          <w:p>
            <w:r>
              <w:t>0.74171</w:t>
            </w:r>
          </w:p>
        </w:tc>
        <w:tc>
          <w:tcPr>
            <w:tcW w:type="dxa" w:w="576"/>
          </w:tcPr>
          <w:p>
            <w:r>
              <w:t>0.35144</w:t>
            </w:r>
          </w:p>
        </w:tc>
        <w:tc>
          <w:tcPr>
            <w:tcW w:type="dxa" w:w="576"/>
          </w:tcPr>
          <w:p>
            <w:r>
              <w:t>1.79696</w:t>
            </w:r>
          </w:p>
        </w:tc>
        <w:tc>
          <w:tcPr>
            <w:tcW w:type="dxa" w:w="576"/>
          </w:tcPr>
          <w:p>
            <w:r>
              <w:t>1.12754</w:t>
            </w:r>
          </w:p>
        </w:tc>
        <w:tc>
          <w:tcPr>
            <w:tcW w:type="dxa" w:w="576"/>
          </w:tcPr>
          <w:p>
            <w:r>
              <w:t>1.07098</w:t>
            </w:r>
          </w:p>
        </w:tc>
        <w:tc>
          <w:tcPr>
            <w:tcW w:type="dxa" w:w="576"/>
          </w:tcPr>
          <w:p>
            <w:r>
              <w:t>0.000114589</w:t>
            </w:r>
          </w:p>
        </w:tc>
        <w:tc>
          <w:tcPr>
            <w:tcW w:type="dxa" w:w="576"/>
          </w:tcPr>
          <w:p>
            <w:r>
              <w:t>0.000114589</w:t>
            </w:r>
          </w:p>
        </w:tc>
        <w:tc>
          <w:tcPr>
            <w:tcW w:type="dxa" w:w="576"/>
          </w:tcPr>
          <w:p>
            <w:r>
              <w:t>0.000114589</w:t>
            </w:r>
          </w:p>
        </w:tc>
      </w:tr>
      <w:tr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2857.32</w:t>
            </w:r>
          </w:p>
        </w:tc>
        <w:tc>
          <w:tcPr>
            <w:tcW w:type="dxa" w:w="576"/>
          </w:tcPr>
          <w:p>
            <w:r>
              <w:t>1.56627</w:t>
            </w:r>
          </w:p>
        </w:tc>
        <w:tc>
          <w:tcPr>
            <w:tcW w:type="dxa" w:w="576"/>
          </w:tcPr>
          <w:p>
            <w:r>
              <w:t>1.00681</w:t>
            </w:r>
          </w:p>
        </w:tc>
        <w:tc>
          <w:tcPr>
            <w:tcW w:type="dxa" w:w="576"/>
          </w:tcPr>
          <w:p>
            <w:r>
              <w:t>0.97142</w:t>
            </w:r>
          </w:p>
        </w:tc>
        <w:tc>
          <w:tcPr>
            <w:tcW w:type="dxa" w:w="576"/>
          </w:tcPr>
          <w:p>
            <w:r>
              <w:t>0.81984</w:t>
            </w:r>
          </w:p>
        </w:tc>
        <w:tc>
          <w:tcPr>
            <w:tcW w:type="dxa" w:w="576"/>
          </w:tcPr>
          <w:p>
            <w:r>
              <w:t>0.64042</w:t>
            </w:r>
          </w:p>
        </w:tc>
        <w:tc>
          <w:tcPr>
            <w:tcW w:type="dxa" w:w="576"/>
          </w:tcPr>
          <w:p>
            <w:r>
              <w:t>0.73364</w:t>
            </w:r>
          </w:p>
        </w:tc>
        <w:tc>
          <w:tcPr>
            <w:tcW w:type="dxa" w:w="576"/>
          </w:tcPr>
          <w:p>
            <w:r>
              <w:t>0.3474</w:t>
            </w:r>
          </w:p>
        </w:tc>
        <w:tc>
          <w:tcPr>
            <w:tcW w:type="dxa" w:w="576"/>
          </w:tcPr>
          <w:p>
            <w:r>
              <w:t>1.8089</w:t>
            </w:r>
          </w:p>
        </w:tc>
        <w:tc>
          <w:tcPr>
            <w:tcW w:type="dxa" w:w="576"/>
          </w:tcPr>
          <w:p>
            <w:r>
              <w:t>1.13065</w:t>
            </w:r>
          </w:p>
        </w:tc>
        <w:tc>
          <w:tcPr>
            <w:tcW w:type="dxa" w:w="576"/>
          </w:tcPr>
          <w:p>
            <w:r>
              <w:t>1.0736</w:t>
            </w:r>
          </w:p>
        </w:tc>
        <w:tc>
          <w:tcPr>
            <w:tcW w:type="dxa" w:w="576"/>
          </w:tcPr>
          <w:p>
            <w:r>
              <w:t>0.000111985</w:t>
            </w:r>
          </w:p>
        </w:tc>
        <w:tc>
          <w:tcPr>
            <w:tcW w:type="dxa" w:w="576"/>
          </w:tcPr>
          <w:p>
            <w:r>
              <w:t>0.000111985</w:t>
            </w:r>
          </w:p>
        </w:tc>
        <w:tc>
          <w:tcPr>
            <w:tcW w:type="dxa" w:w="576"/>
          </w:tcPr>
          <w:p>
            <w:r>
              <w:t>0.000111985</w:t>
            </w:r>
          </w:p>
        </w:tc>
      </w:tr>
      <w:tr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2904.81</w:t>
            </w:r>
          </w:p>
        </w:tc>
        <w:tc>
          <w:tcPr>
            <w:tcW w:type="dxa" w:w="576"/>
          </w:tcPr>
          <w:p>
            <w:r>
              <w:t>1.55989</w:t>
            </w:r>
          </w:p>
        </w:tc>
        <w:tc>
          <w:tcPr>
            <w:tcW w:type="dxa" w:w="576"/>
          </w:tcPr>
          <w:p>
            <w:r>
              <w:t>1.00597</w:t>
            </w:r>
          </w:p>
        </w:tc>
        <w:tc>
          <w:tcPr>
            <w:tcW w:type="dxa" w:w="576"/>
          </w:tcPr>
          <w:p>
            <w:r>
              <w:t>0.96591</w:t>
            </w:r>
          </w:p>
        </w:tc>
        <w:tc>
          <w:tcPr>
            <w:tcW w:type="dxa" w:w="576"/>
          </w:tcPr>
          <w:p>
            <w:r>
              <w:t>0.82153</w:t>
            </w:r>
          </w:p>
        </w:tc>
        <w:tc>
          <w:tcPr>
            <w:tcW w:type="dxa" w:w="576"/>
          </w:tcPr>
          <w:p>
            <w:r>
              <w:t>0.65324</w:t>
            </w:r>
          </w:p>
        </w:tc>
        <w:tc>
          <w:tcPr>
            <w:tcW w:type="dxa" w:w="576"/>
          </w:tcPr>
          <w:p>
            <w:r>
              <w:t>0.73965</w:t>
            </w:r>
          </w:p>
        </w:tc>
        <w:tc>
          <w:tcPr>
            <w:tcW w:type="dxa" w:w="576"/>
          </w:tcPr>
          <w:p>
            <w:r>
              <w:t>0.355</w:t>
            </w:r>
          </w:p>
        </w:tc>
        <w:tc>
          <w:tcPr>
            <w:tcW w:type="dxa" w:w="576"/>
          </w:tcPr>
          <w:p>
            <w:r>
              <w:t>1.79686</w:t>
            </w:r>
          </w:p>
        </w:tc>
        <w:tc>
          <w:tcPr>
            <w:tcW w:type="dxa" w:w="576"/>
          </w:tcPr>
          <w:p>
            <w:r>
              <w:t>1.11699</w:t>
            </w:r>
          </w:p>
        </w:tc>
        <w:tc>
          <w:tcPr>
            <w:tcW w:type="dxa" w:w="576"/>
          </w:tcPr>
          <w:p>
            <w:r>
              <w:t>1.07277</w:t>
            </w:r>
          </w:p>
        </w:tc>
        <w:tc>
          <w:tcPr>
            <w:tcW w:type="dxa" w:w="576"/>
          </w:tcPr>
          <w:p>
            <w:r>
              <w:t>0.000109382</w:t>
            </w:r>
          </w:p>
        </w:tc>
        <w:tc>
          <w:tcPr>
            <w:tcW w:type="dxa" w:w="576"/>
          </w:tcPr>
          <w:p>
            <w:r>
              <w:t>0.000109382</w:t>
            </w:r>
          </w:p>
        </w:tc>
        <w:tc>
          <w:tcPr>
            <w:tcW w:type="dxa" w:w="576"/>
          </w:tcPr>
          <w:p>
            <w:r>
              <w:t>0.000109382</w:t>
            </w:r>
          </w:p>
        </w:tc>
      </w:tr>
      <w:tr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2952.12</w:t>
            </w:r>
          </w:p>
        </w:tc>
        <w:tc>
          <w:tcPr>
            <w:tcW w:type="dxa" w:w="576"/>
          </w:tcPr>
          <w:p>
            <w:r>
              <w:t>1.55457</w:t>
            </w:r>
          </w:p>
        </w:tc>
        <w:tc>
          <w:tcPr>
            <w:tcW w:type="dxa" w:w="576"/>
          </w:tcPr>
          <w:p>
            <w:r>
              <w:t>1.00119</w:t>
            </w:r>
          </w:p>
        </w:tc>
        <w:tc>
          <w:tcPr>
            <w:tcW w:type="dxa" w:w="576"/>
          </w:tcPr>
          <w:p>
            <w:r>
              <w:t>0.96118</w:t>
            </w:r>
          </w:p>
        </w:tc>
        <w:tc>
          <w:tcPr>
            <w:tcW w:type="dxa" w:w="576"/>
          </w:tcPr>
          <w:p>
            <w:r>
              <w:t>0.82361</w:t>
            </w:r>
          </w:p>
        </w:tc>
        <w:tc>
          <w:tcPr>
            <w:tcW w:type="dxa" w:w="576"/>
          </w:tcPr>
          <w:p>
            <w:r>
              <w:t>0.65597</w:t>
            </w:r>
          </w:p>
        </w:tc>
        <w:tc>
          <w:tcPr>
            <w:tcW w:type="dxa" w:w="576"/>
          </w:tcPr>
          <w:p>
            <w:r>
              <w:t>0.7464</w:t>
            </w:r>
          </w:p>
        </w:tc>
        <w:tc>
          <w:tcPr>
            <w:tcW w:type="dxa" w:w="576"/>
          </w:tcPr>
          <w:p>
            <w:r>
              <w:t>0.34854</w:t>
            </w:r>
          </w:p>
        </w:tc>
        <w:tc>
          <w:tcPr>
            <w:tcW w:type="dxa" w:w="576"/>
          </w:tcPr>
          <w:p>
            <w:r>
              <w:t>1.80566</w:t>
            </w:r>
          </w:p>
        </w:tc>
        <w:tc>
          <w:tcPr>
            <w:tcW w:type="dxa" w:w="576"/>
          </w:tcPr>
          <w:p>
            <w:r>
              <w:t>1.11576</w:t>
            </w:r>
          </w:p>
        </w:tc>
        <w:tc>
          <w:tcPr>
            <w:tcW w:type="dxa" w:w="576"/>
          </w:tcPr>
          <w:p>
            <w:r>
              <w:t>1.07279</w:t>
            </w:r>
          </w:p>
        </w:tc>
        <w:tc>
          <w:tcPr>
            <w:tcW w:type="dxa" w:w="576"/>
          </w:tcPr>
          <w:p>
            <w:r>
              <w:t>0.000106778</w:t>
            </w:r>
          </w:p>
        </w:tc>
        <w:tc>
          <w:tcPr>
            <w:tcW w:type="dxa" w:w="576"/>
          </w:tcPr>
          <w:p>
            <w:r>
              <w:t>0.000106778</w:t>
            </w:r>
          </w:p>
        </w:tc>
        <w:tc>
          <w:tcPr>
            <w:tcW w:type="dxa" w:w="576"/>
          </w:tcPr>
          <w:p>
            <w:r>
              <w:t>0.000106778</w:t>
            </w:r>
          </w:p>
        </w:tc>
      </w:tr>
      <w:tr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2999.39</w:t>
            </w:r>
          </w:p>
        </w:tc>
        <w:tc>
          <w:tcPr>
            <w:tcW w:type="dxa" w:w="576"/>
          </w:tcPr>
          <w:p>
            <w:r>
              <w:t>1.55989</w:t>
            </w:r>
          </w:p>
        </w:tc>
        <w:tc>
          <w:tcPr>
            <w:tcW w:type="dxa" w:w="576"/>
          </w:tcPr>
          <w:p>
            <w:r>
              <w:t>0.99456</w:t>
            </w:r>
          </w:p>
        </w:tc>
        <w:tc>
          <w:tcPr>
            <w:tcW w:type="dxa" w:w="576"/>
          </w:tcPr>
          <w:p>
            <w:r>
              <w:t>0.96498</w:t>
            </w:r>
          </w:p>
        </w:tc>
        <w:tc>
          <w:tcPr>
            <w:tcW w:type="dxa" w:w="576"/>
          </w:tcPr>
          <w:p>
            <w:r>
              <w:t>0.79646</w:t>
            </w:r>
          </w:p>
        </w:tc>
        <w:tc>
          <w:tcPr>
            <w:tcW w:type="dxa" w:w="576"/>
          </w:tcPr>
          <w:p>
            <w:r>
              <w:t>0.67736</w:t>
            </w:r>
          </w:p>
        </w:tc>
        <w:tc>
          <w:tcPr>
            <w:tcW w:type="dxa" w:w="576"/>
          </w:tcPr>
          <w:p>
            <w:r>
              <w:t>0.7506</w:t>
            </w:r>
          </w:p>
        </w:tc>
        <w:tc>
          <w:tcPr>
            <w:tcW w:type="dxa" w:w="576"/>
          </w:tcPr>
          <w:p>
            <w:r>
              <w:t>0.35595</w:t>
            </w:r>
          </w:p>
        </w:tc>
        <w:tc>
          <w:tcPr>
            <w:tcW w:type="dxa" w:w="576"/>
          </w:tcPr>
          <w:p>
            <w:r>
              <w:t>1.80101</w:t>
            </w:r>
          </w:p>
        </w:tc>
        <w:tc>
          <w:tcPr>
            <w:tcW w:type="dxa" w:w="576"/>
          </w:tcPr>
          <w:p>
            <w:r>
              <w:t>1.11011</w:t>
            </w:r>
          </w:p>
        </w:tc>
        <w:tc>
          <w:tcPr>
            <w:tcW w:type="dxa" w:w="576"/>
          </w:tcPr>
          <w:p>
            <w:r>
              <w:t>1.07243</w:t>
            </w:r>
          </w:p>
        </w:tc>
        <w:tc>
          <w:tcPr>
            <w:tcW w:type="dxa" w:w="576"/>
          </w:tcPr>
          <w:p>
            <w:r>
              <w:t>0.000104174</w:t>
            </w:r>
          </w:p>
        </w:tc>
        <w:tc>
          <w:tcPr>
            <w:tcW w:type="dxa" w:w="576"/>
          </w:tcPr>
          <w:p>
            <w:r>
              <w:t>0.000104174</w:t>
            </w:r>
          </w:p>
        </w:tc>
        <w:tc>
          <w:tcPr>
            <w:tcW w:type="dxa" w:w="576"/>
          </w:tcPr>
          <w:p>
            <w:r>
              <w:t>0.000104174</w:t>
            </w:r>
          </w:p>
        </w:tc>
      </w:tr>
      <w:tr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3046.8</w:t>
            </w:r>
          </w:p>
        </w:tc>
        <w:tc>
          <w:tcPr>
            <w:tcW w:type="dxa" w:w="576"/>
          </w:tcPr>
          <w:p>
            <w:r>
              <w:t>1.54035</w:t>
            </w:r>
          </w:p>
        </w:tc>
        <w:tc>
          <w:tcPr>
            <w:tcW w:type="dxa" w:w="576"/>
          </w:tcPr>
          <w:p>
            <w:r>
              <w:t>0.9788</w:t>
            </w:r>
          </w:p>
        </w:tc>
        <w:tc>
          <w:tcPr>
            <w:tcW w:type="dxa" w:w="576"/>
          </w:tcPr>
          <w:p>
            <w:r>
              <w:t>0.95988</w:t>
            </w:r>
          </w:p>
        </w:tc>
        <w:tc>
          <w:tcPr>
            <w:tcW w:type="dxa" w:w="576"/>
          </w:tcPr>
          <w:p>
            <w:r>
              <w:t>0.81985</w:t>
            </w:r>
          </w:p>
        </w:tc>
        <w:tc>
          <w:tcPr>
            <w:tcW w:type="dxa" w:w="576"/>
          </w:tcPr>
          <w:p>
            <w:r>
              <w:t>0.66847</w:t>
            </w:r>
          </w:p>
        </w:tc>
        <w:tc>
          <w:tcPr>
            <w:tcW w:type="dxa" w:w="576"/>
          </w:tcPr>
          <w:p>
            <w:r>
              <w:t>0.75115</w:t>
            </w:r>
          </w:p>
        </w:tc>
        <w:tc>
          <w:tcPr>
            <w:tcW w:type="dxa" w:w="576"/>
          </w:tcPr>
          <w:p>
            <w:r>
              <w:t>0.35362</w:t>
            </w:r>
          </w:p>
        </w:tc>
        <w:tc>
          <w:tcPr>
            <w:tcW w:type="dxa" w:w="576"/>
          </w:tcPr>
          <w:p>
            <w:r>
              <w:t>1.80393</w:t>
            </w:r>
          </w:p>
        </w:tc>
        <w:tc>
          <w:tcPr>
            <w:tcW w:type="dxa" w:w="576"/>
          </w:tcPr>
          <w:p>
            <w:r>
              <w:t>1.11239</w:t>
            </w:r>
          </w:p>
        </w:tc>
        <w:tc>
          <w:tcPr>
            <w:tcW w:type="dxa" w:w="576"/>
          </w:tcPr>
          <w:p>
            <w:r>
              <w:t>1.0706</w:t>
            </w:r>
          </w:p>
        </w:tc>
        <w:tc>
          <w:tcPr>
            <w:tcW w:type="dxa" w:w="576"/>
          </w:tcPr>
          <w:p>
            <w:r>
              <w:t>0.000101571</w:t>
            </w:r>
          </w:p>
        </w:tc>
        <w:tc>
          <w:tcPr>
            <w:tcW w:type="dxa" w:w="576"/>
          </w:tcPr>
          <w:p>
            <w:r>
              <w:t>0.000101571</w:t>
            </w:r>
          </w:p>
        </w:tc>
        <w:tc>
          <w:tcPr>
            <w:tcW w:type="dxa" w:w="576"/>
          </w:tcPr>
          <w:p>
            <w:r>
              <w:t>0.000101571</w:t>
            </w:r>
          </w:p>
        </w:tc>
      </w:tr>
      <w:tr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3095.07</w:t>
            </w:r>
          </w:p>
        </w:tc>
        <w:tc>
          <w:tcPr>
            <w:tcW w:type="dxa" w:w="576"/>
          </w:tcPr>
          <w:p>
            <w:r>
              <w:t>1.53469</w:t>
            </w:r>
          </w:p>
        </w:tc>
        <w:tc>
          <w:tcPr>
            <w:tcW w:type="dxa" w:w="576"/>
          </w:tcPr>
          <w:p>
            <w:r>
              <w:t>0.9798</w:t>
            </w:r>
          </w:p>
        </w:tc>
        <w:tc>
          <w:tcPr>
            <w:tcW w:type="dxa" w:w="576"/>
          </w:tcPr>
          <w:p>
            <w:r>
              <w:t>0.96217</w:t>
            </w:r>
          </w:p>
        </w:tc>
        <w:tc>
          <w:tcPr>
            <w:tcW w:type="dxa" w:w="576"/>
          </w:tcPr>
          <w:p>
            <w:r>
              <w:t>0.83063</w:t>
            </w:r>
          </w:p>
        </w:tc>
        <w:tc>
          <w:tcPr>
            <w:tcW w:type="dxa" w:w="576"/>
          </w:tcPr>
          <w:p>
            <w:r>
              <w:t>0.66496</w:t>
            </w:r>
          </w:p>
        </w:tc>
        <w:tc>
          <w:tcPr>
            <w:tcW w:type="dxa" w:w="576"/>
          </w:tcPr>
          <w:p>
            <w:r>
              <w:t>0.75263</w:t>
            </w:r>
          </w:p>
        </w:tc>
        <w:tc>
          <w:tcPr>
            <w:tcW w:type="dxa" w:w="576"/>
          </w:tcPr>
          <w:p>
            <w:r>
              <w:t>0.35856</w:t>
            </w:r>
          </w:p>
        </w:tc>
        <w:tc>
          <w:tcPr>
            <w:tcW w:type="dxa" w:w="576"/>
          </w:tcPr>
          <w:p>
            <w:r>
              <w:t>1.79041</w:t>
            </w:r>
          </w:p>
        </w:tc>
        <w:tc>
          <w:tcPr>
            <w:tcW w:type="dxa" w:w="576"/>
          </w:tcPr>
          <w:p>
            <w:r>
              <w:t>1.09812</w:t>
            </w:r>
          </w:p>
        </w:tc>
        <w:tc>
          <w:tcPr>
            <w:tcW w:type="dxa" w:w="576"/>
          </w:tcPr>
          <w:p>
            <w:r>
              <w:t>1.06421</w:t>
            </w:r>
          </w:p>
        </w:tc>
        <w:tc>
          <w:tcPr>
            <w:tcW w:type="dxa" w:w="576"/>
          </w:tcPr>
          <w:p>
            <w:r>
              <w:t>9.89669e-05</w:t>
            </w:r>
          </w:p>
        </w:tc>
        <w:tc>
          <w:tcPr>
            <w:tcW w:type="dxa" w:w="576"/>
          </w:tcPr>
          <w:p>
            <w:r>
              <w:t>9.89669e-05</w:t>
            </w:r>
          </w:p>
        </w:tc>
        <w:tc>
          <w:tcPr>
            <w:tcW w:type="dxa" w:w="576"/>
          </w:tcPr>
          <w:p>
            <w:r>
              <w:t>9.89669e-05</w:t>
            </w:r>
          </w:p>
        </w:tc>
      </w:tr>
      <w:tr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3144.2</w:t>
            </w:r>
          </w:p>
        </w:tc>
        <w:tc>
          <w:tcPr>
            <w:tcW w:type="dxa" w:w="576"/>
          </w:tcPr>
          <w:p>
            <w:r>
              <w:t>1.53087</w:t>
            </w:r>
          </w:p>
        </w:tc>
        <w:tc>
          <w:tcPr>
            <w:tcW w:type="dxa" w:w="576"/>
          </w:tcPr>
          <w:p>
            <w:r>
              <w:t>0.9739</w:t>
            </w:r>
          </w:p>
        </w:tc>
        <w:tc>
          <w:tcPr>
            <w:tcW w:type="dxa" w:w="576"/>
          </w:tcPr>
          <w:p>
            <w:r>
              <w:t>0.95556</w:t>
            </w:r>
          </w:p>
        </w:tc>
        <w:tc>
          <w:tcPr>
            <w:tcW w:type="dxa" w:w="576"/>
          </w:tcPr>
          <w:p>
            <w:r>
              <w:t>0.8342</w:t>
            </w:r>
          </w:p>
        </w:tc>
        <w:tc>
          <w:tcPr>
            <w:tcW w:type="dxa" w:w="576"/>
          </w:tcPr>
          <w:p>
            <w:r>
              <w:t>0.67331</w:t>
            </w:r>
          </w:p>
        </w:tc>
        <w:tc>
          <w:tcPr>
            <w:tcW w:type="dxa" w:w="576"/>
          </w:tcPr>
          <w:p>
            <w:r>
              <w:t>0.75911</w:t>
            </w:r>
          </w:p>
        </w:tc>
        <w:tc>
          <w:tcPr>
            <w:tcW w:type="dxa" w:w="576"/>
          </w:tcPr>
          <w:p>
            <w:r>
              <w:t>0.35551</w:t>
            </w:r>
          </w:p>
        </w:tc>
        <w:tc>
          <w:tcPr>
            <w:tcW w:type="dxa" w:w="576"/>
          </w:tcPr>
          <w:p>
            <w:r>
              <w:t>1.79908</w:t>
            </w:r>
          </w:p>
        </w:tc>
        <w:tc>
          <w:tcPr>
            <w:tcW w:type="dxa" w:w="576"/>
          </w:tcPr>
          <w:p>
            <w:r>
              <w:t>1.09291</w:t>
            </w:r>
          </w:p>
        </w:tc>
        <w:tc>
          <w:tcPr>
            <w:tcW w:type="dxa" w:w="576"/>
          </w:tcPr>
          <w:p>
            <w:r>
              <w:t>1.07689</w:t>
            </w:r>
          </w:p>
        </w:tc>
        <w:tc>
          <w:tcPr>
            <w:tcW w:type="dxa" w:w="576"/>
          </w:tcPr>
          <w:p>
            <w:r>
              <w:t>9.63632e-05</w:t>
            </w:r>
          </w:p>
        </w:tc>
        <w:tc>
          <w:tcPr>
            <w:tcW w:type="dxa" w:w="576"/>
          </w:tcPr>
          <w:p>
            <w:r>
              <w:t>9.63632e-05</w:t>
            </w:r>
          </w:p>
        </w:tc>
        <w:tc>
          <w:tcPr>
            <w:tcW w:type="dxa" w:w="576"/>
          </w:tcPr>
          <w:p>
            <w:r>
              <w:t>9.63632e-05</w:t>
            </w:r>
          </w:p>
        </w:tc>
      </w:tr>
      <w:tr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3192.43</w:t>
            </w:r>
          </w:p>
        </w:tc>
        <w:tc>
          <w:tcPr>
            <w:tcW w:type="dxa" w:w="576"/>
          </w:tcPr>
          <w:p>
            <w:r>
              <w:t>1.53994</w:t>
            </w:r>
          </w:p>
        </w:tc>
        <w:tc>
          <w:tcPr>
            <w:tcW w:type="dxa" w:w="576"/>
          </w:tcPr>
          <w:p>
            <w:r>
              <w:t>0.97245</w:t>
            </w:r>
          </w:p>
        </w:tc>
        <w:tc>
          <w:tcPr>
            <w:tcW w:type="dxa" w:w="576"/>
          </w:tcPr>
          <w:p>
            <w:r>
              <w:t>0.9577</w:t>
            </w:r>
          </w:p>
        </w:tc>
        <w:tc>
          <w:tcPr>
            <w:tcW w:type="dxa" w:w="576"/>
          </w:tcPr>
          <w:p>
            <w:r>
              <w:t>0.83675</w:t>
            </w:r>
          </w:p>
        </w:tc>
        <w:tc>
          <w:tcPr>
            <w:tcW w:type="dxa" w:w="576"/>
          </w:tcPr>
          <w:p>
            <w:r>
              <w:t>0.65089</w:t>
            </w:r>
          </w:p>
        </w:tc>
        <w:tc>
          <w:tcPr>
            <w:tcW w:type="dxa" w:w="576"/>
          </w:tcPr>
          <w:p>
            <w:r>
              <w:t>0.74841</w:t>
            </w:r>
          </w:p>
        </w:tc>
        <w:tc>
          <w:tcPr>
            <w:tcW w:type="dxa" w:w="576"/>
          </w:tcPr>
          <w:p>
            <w:r>
              <w:t>0.35298</w:t>
            </w:r>
          </w:p>
        </w:tc>
        <w:tc>
          <w:tcPr>
            <w:tcW w:type="dxa" w:w="576"/>
          </w:tcPr>
          <w:p>
            <w:r>
              <w:t>1.80535</w:t>
            </w:r>
          </w:p>
        </w:tc>
        <w:tc>
          <w:tcPr>
            <w:tcW w:type="dxa" w:w="576"/>
          </w:tcPr>
          <w:p>
            <w:r>
              <w:t>1.10575</w:t>
            </w:r>
          </w:p>
        </w:tc>
        <w:tc>
          <w:tcPr>
            <w:tcW w:type="dxa" w:w="576"/>
          </w:tcPr>
          <w:p>
            <w:r>
              <w:t>1.07488</w:t>
            </w:r>
          </w:p>
        </w:tc>
        <w:tc>
          <w:tcPr>
            <w:tcW w:type="dxa" w:w="576"/>
          </w:tcPr>
          <w:p>
            <w:r>
              <w:t>9.37595e-05</w:t>
            </w:r>
          </w:p>
        </w:tc>
        <w:tc>
          <w:tcPr>
            <w:tcW w:type="dxa" w:w="576"/>
          </w:tcPr>
          <w:p>
            <w:r>
              <w:t>9.37595e-05</w:t>
            </w:r>
          </w:p>
        </w:tc>
        <w:tc>
          <w:tcPr>
            <w:tcW w:type="dxa" w:w="576"/>
          </w:tcPr>
          <w:p>
            <w:r>
              <w:t>9.37595e-05</w:t>
            </w:r>
          </w:p>
        </w:tc>
      </w:tr>
      <w:tr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3240.62</w:t>
            </w:r>
          </w:p>
        </w:tc>
        <w:tc>
          <w:tcPr>
            <w:tcW w:type="dxa" w:w="576"/>
          </w:tcPr>
          <w:p>
            <w:r>
              <w:t>1.51177</w:t>
            </w:r>
          </w:p>
        </w:tc>
        <w:tc>
          <w:tcPr>
            <w:tcW w:type="dxa" w:w="576"/>
          </w:tcPr>
          <w:p>
            <w:r>
              <w:t>0.95325</w:t>
            </w:r>
          </w:p>
        </w:tc>
        <w:tc>
          <w:tcPr>
            <w:tcW w:type="dxa" w:w="576"/>
          </w:tcPr>
          <w:p>
            <w:r>
              <w:t>0.95053</w:t>
            </w:r>
          </w:p>
        </w:tc>
        <w:tc>
          <w:tcPr>
            <w:tcW w:type="dxa" w:w="576"/>
          </w:tcPr>
          <w:p>
            <w:r>
              <w:t>0.81654</w:t>
            </w:r>
          </w:p>
        </w:tc>
        <w:tc>
          <w:tcPr>
            <w:tcW w:type="dxa" w:w="576"/>
          </w:tcPr>
          <w:p>
            <w:r>
              <w:t>0.67776</w:t>
            </w:r>
          </w:p>
        </w:tc>
        <w:tc>
          <w:tcPr>
            <w:tcW w:type="dxa" w:w="576"/>
          </w:tcPr>
          <w:p>
            <w:r>
              <w:t>0.74827</w:t>
            </w:r>
          </w:p>
        </w:tc>
        <w:tc>
          <w:tcPr>
            <w:tcW w:type="dxa" w:w="576"/>
          </w:tcPr>
          <w:p>
            <w:r>
              <w:t>0.35434</w:t>
            </w:r>
          </w:p>
        </w:tc>
        <w:tc>
          <w:tcPr>
            <w:tcW w:type="dxa" w:w="576"/>
          </w:tcPr>
          <w:p>
            <w:r>
              <w:t>1.80806</w:t>
            </w:r>
          </w:p>
        </w:tc>
        <w:tc>
          <w:tcPr>
            <w:tcW w:type="dxa" w:w="576"/>
          </w:tcPr>
          <w:p>
            <w:r>
              <w:t>1.09843</w:t>
            </w:r>
          </w:p>
        </w:tc>
        <w:tc>
          <w:tcPr>
            <w:tcW w:type="dxa" w:w="576"/>
          </w:tcPr>
          <w:p>
            <w:r>
              <w:t>1.07599</w:t>
            </w:r>
          </w:p>
        </w:tc>
        <w:tc>
          <w:tcPr>
            <w:tcW w:type="dxa" w:w="576"/>
          </w:tcPr>
          <w:p>
            <w:r>
              <w:t>9.11558e-05</w:t>
            </w:r>
          </w:p>
        </w:tc>
        <w:tc>
          <w:tcPr>
            <w:tcW w:type="dxa" w:w="576"/>
          </w:tcPr>
          <w:p>
            <w:r>
              <w:t>9.11558e-05</w:t>
            </w:r>
          </w:p>
        </w:tc>
        <w:tc>
          <w:tcPr>
            <w:tcW w:type="dxa" w:w="576"/>
          </w:tcPr>
          <w:p>
            <w:r>
              <w:t>9.11558e-05</w:t>
            </w:r>
          </w:p>
        </w:tc>
      </w:tr>
      <w:tr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3288.61</w:t>
            </w:r>
          </w:p>
        </w:tc>
        <w:tc>
          <w:tcPr>
            <w:tcW w:type="dxa" w:w="576"/>
          </w:tcPr>
          <w:p>
            <w:r>
              <w:t>1.52462</w:t>
            </w:r>
          </w:p>
        </w:tc>
        <w:tc>
          <w:tcPr>
            <w:tcW w:type="dxa" w:w="576"/>
          </w:tcPr>
          <w:p>
            <w:r>
              <w:t>0.96152</w:t>
            </w:r>
          </w:p>
        </w:tc>
        <w:tc>
          <w:tcPr>
            <w:tcW w:type="dxa" w:w="576"/>
          </w:tcPr>
          <w:p>
            <w:r>
              <w:t>0.95382</w:t>
            </w:r>
          </w:p>
        </w:tc>
        <w:tc>
          <w:tcPr>
            <w:tcW w:type="dxa" w:w="576"/>
          </w:tcPr>
          <w:p>
            <w:r>
              <w:t>0.83384</w:t>
            </w:r>
          </w:p>
        </w:tc>
        <w:tc>
          <w:tcPr>
            <w:tcW w:type="dxa" w:w="576"/>
          </w:tcPr>
          <w:p>
            <w:r>
              <w:t>0.6606</w:t>
            </w:r>
          </w:p>
        </w:tc>
        <w:tc>
          <w:tcPr>
            <w:tcW w:type="dxa" w:w="576"/>
          </w:tcPr>
          <w:p>
            <w:r>
              <w:t>0.74669</w:t>
            </w:r>
          </w:p>
        </w:tc>
        <w:tc>
          <w:tcPr>
            <w:tcW w:type="dxa" w:w="576"/>
          </w:tcPr>
          <w:p>
            <w:r>
              <w:t>0.35359</w:t>
            </w:r>
          </w:p>
        </w:tc>
        <w:tc>
          <w:tcPr>
            <w:tcW w:type="dxa" w:w="576"/>
          </w:tcPr>
          <w:p>
            <w:r>
              <w:t>1.81022</w:t>
            </w:r>
          </w:p>
        </w:tc>
        <w:tc>
          <w:tcPr>
            <w:tcW w:type="dxa" w:w="576"/>
          </w:tcPr>
          <w:p>
            <w:r>
              <w:t>1.10684</w:t>
            </w:r>
          </w:p>
        </w:tc>
        <w:tc>
          <w:tcPr>
            <w:tcW w:type="dxa" w:w="576"/>
          </w:tcPr>
          <w:p>
            <w:r>
              <w:t>1.07628</w:t>
            </w:r>
          </w:p>
        </w:tc>
        <w:tc>
          <w:tcPr>
            <w:tcW w:type="dxa" w:w="576"/>
          </w:tcPr>
          <w:p>
            <w:r>
              <w:t>8.85521e-05</w:t>
            </w:r>
          </w:p>
        </w:tc>
        <w:tc>
          <w:tcPr>
            <w:tcW w:type="dxa" w:w="576"/>
          </w:tcPr>
          <w:p>
            <w:r>
              <w:t>8.85521e-05</w:t>
            </w:r>
          </w:p>
        </w:tc>
        <w:tc>
          <w:tcPr>
            <w:tcW w:type="dxa" w:w="576"/>
          </w:tcPr>
          <w:p>
            <w:r>
              <w:t>8.85521e-05</w:t>
            </w:r>
          </w:p>
        </w:tc>
      </w:tr>
      <w:tr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3336.7</w:t>
            </w:r>
          </w:p>
        </w:tc>
        <w:tc>
          <w:tcPr>
            <w:tcW w:type="dxa" w:w="576"/>
          </w:tcPr>
          <w:p>
            <w:r>
              <w:t>1.49745</w:t>
            </w:r>
          </w:p>
        </w:tc>
        <w:tc>
          <w:tcPr>
            <w:tcW w:type="dxa" w:w="576"/>
          </w:tcPr>
          <w:p>
            <w:r>
              <w:t>0.95147</w:t>
            </w:r>
          </w:p>
        </w:tc>
        <w:tc>
          <w:tcPr>
            <w:tcW w:type="dxa" w:w="576"/>
          </w:tcPr>
          <w:p>
            <w:r>
              <w:t>0.94984</w:t>
            </w:r>
          </w:p>
        </w:tc>
        <w:tc>
          <w:tcPr>
            <w:tcW w:type="dxa" w:w="576"/>
          </w:tcPr>
          <w:p>
            <w:r>
              <w:t>0.8173</w:t>
            </w:r>
          </w:p>
        </w:tc>
        <w:tc>
          <w:tcPr>
            <w:tcW w:type="dxa" w:w="576"/>
          </w:tcPr>
          <w:p>
            <w:r>
              <w:t>0.67167</w:t>
            </w:r>
          </w:p>
        </w:tc>
        <w:tc>
          <w:tcPr>
            <w:tcW w:type="dxa" w:w="576"/>
          </w:tcPr>
          <w:p>
            <w:r>
              <w:t>0.74747</w:t>
            </w:r>
          </w:p>
        </w:tc>
        <w:tc>
          <w:tcPr>
            <w:tcW w:type="dxa" w:w="576"/>
          </w:tcPr>
          <w:p>
            <w:r>
              <w:t>0.34851</w:t>
            </w:r>
          </w:p>
        </w:tc>
        <w:tc>
          <w:tcPr>
            <w:tcW w:type="dxa" w:w="576"/>
          </w:tcPr>
          <w:p>
            <w:r>
              <w:t>1.81086</w:t>
            </w:r>
          </w:p>
        </w:tc>
        <w:tc>
          <w:tcPr>
            <w:tcW w:type="dxa" w:w="576"/>
          </w:tcPr>
          <w:p>
            <w:r>
              <w:t>1.10486</w:t>
            </w:r>
          </w:p>
        </w:tc>
        <w:tc>
          <w:tcPr>
            <w:tcW w:type="dxa" w:w="576"/>
          </w:tcPr>
          <w:p>
            <w:r>
              <w:t>1.08138</w:t>
            </w:r>
          </w:p>
        </w:tc>
        <w:tc>
          <w:tcPr>
            <w:tcW w:type="dxa" w:w="576"/>
          </w:tcPr>
          <w:p>
            <w:r>
              <w:t>8.59484e-05</w:t>
            </w:r>
          </w:p>
        </w:tc>
        <w:tc>
          <w:tcPr>
            <w:tcW w:type="dxa" w:w="576"/>
          </w:tcPr>
          <w:p>
            <w:r>
              <w:t>8.59484e-05</w:t>
            </w:r>
          </w:p>
        </w:tc>
        <w:tc>
          <w:tcPr>
            <w:tcW w:type="dxa" w:w="576"/>
          </w:tcPr>
          <w:p>
            <w:r>
              <w:t>8.59484e-05</w:t>
            </w:r>
          </w:p>
        </w:tc>
      </w:tr>
      <w:tr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3384.93</w:t>
            </w:r>
          </w:p>
        </w:tc>
        <w:tc>
          <w:tcPr>
            <w:tcW w:type="dxa" w:w="576"/>
          </w:tcPr>
          <w:p>
            <w:r>
              <w:t>1.48205</w:t>
            </w:r>
          </w:p>
        </w:tc>
        <w:tc>
          <w:tcPr>
            <w:tcW w:type="dxa" w:w="576"/>
          </w:tcPr>
          <w:p>
            <w:r>
              <w:t>0.93235</w:t>
            </w:r>
          </w:p>
        </w:tc>
        <w:tc>
          <w:tcPr>
            <w:tcW w:type="dxa" w:w="576"/>
          </w:tcPr>
          <w:p>
            <w:r>
              <w:t>0.95001</w:t>
            </w:r>
          </w:p>
        </w:tc>
        <w:tc>
          <w:tcPr>
            <w:tcW w:type="dxa" w:w="576"/>
          </w:tcPr>
          <w:p>
            <w:r>
              <w:t>0.79452</w:t>
            </w:r>
          </w:p>
        </w:tc>
        <w:tc>
          <w:tcPr>
            <w:tcW w:type="dxa" w:w="576"/>
          </w:tcPr>
          <w:p>
            <w:r>
              <w:t>0.67045</w:t>
            </w:r>
          </w:p>
        </w:tc>
        <w:tc>
          <w:tcPr>
            <w:tcW w:type="dxa" w:w="576"/>
          </w:tcPr>
          <w:p>
            <w:r>
              <w:t>0.74529</w:t>
            </w:r>
          </w:p>
        </w:tc>
        <w:tc>
          <w:tcPr>
            <w:tcW w:type="dxa" w:w="576"/>
          </w:tcPr>
          <w:p>
            <w:r>
              <w:t>0.35485</w:t>
            </w:r>
          </w:p>
        </w:tc>
        <w:tc>
          <w:tcPr>
            <w:tcW w:type="dxa" w:w="576"/>
          </w:tcPr>
          <w:p>
            <w:r>
              <w:t>1.79764</w:t>
            </w:r>
          </w:p>
        </w:tc>
        <w:tc>
          <w:tcPr>
            <w:tcW w:type="dxa" w:w="576"/>
          </w:tcPr>
          <w:p>
            <w:r>
              <w:t>1.08446</w:t>
            </w:r>
          </w:p>
        </w:tc>
        <w:tc>
          <w:tcPr>
            <w:tcW w:type="dxa" w:w="576"/>
          </w:tcPr>
          <w:p>
            <w:r>
              <w:t>1.07398</w:t>
            </w:r>
          </w:p>
        </w:tc>
        <w:tc>
          <w:tcPr>
            <w:tcW w:type="dxa" w:w="576"/>
          </w:tcPr>
          <w:p>
            <w:r>
              <w:t>8.33447e-05</w:t>
            </w:r>
          </w:p>
        </w:tc>
        <w:tc>
          <w:tcPr>
            <w:tcW w:type="dxa" w:w="576"/>
          </w:tcPr>
          <w:p>
            <w:r>
              <w:t>8.33447e-05</w:t>
            </w:r>
          </w:p>
        </w:tc>
        <w:tc>
          <w:tcPr>
            <w:tcW w:type="dxa" w:w="576"/>
          </w:tcPr>
          <w:p>
            <w:r>
              <w:t>8.33447e-05</w:t>
            </w:r>
          </w:p>
        </w:tc>
      </w:tr>
      <w:tr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3433.17</w:t>
            </w:r>
          </w:p>
        </w:tc>
        <w:tc>
          <w:tcPr>
            <w:tcW w:type="dxa" w:w="576"/>
          </w:tcPr>
          <w:p>
            <w:r>
              <w:t>1.49247</w:t>
            </w:r>
          </w:p>
        </w:tc>
        <w:tc>
          <w:tcPr>
            <w:tcW w:type="dxa" w:w="576"/>
          </w:tcPr>
          <w:p>
            <w:r>
              <w:t>0.92327</w:t>
            </w:r>
          </w:p>
        </w:tc>
        <w:tc>
          <w:tcPr>
            <w:tcW w:type="dxa" w:w="576"/>
          </w:tcPr>
          <w:p>
            <w:r>
              <w:t>0.94834</w:t>
            </w:r>
          </w:p>
        </w:tc>
        <w:tc>
          <w:tcPr>
            <w:tcW w:type="dxa" w:w="576"/>
          </w:tcPr>
          <w:p>
            <w:r>
              <w:t>0.80057</w:t>
            </w:r>
          </w:p>
        </w:tc>
        <w:tc>
          <w:tcPr>
            <w:tcW w:type="dxa" w:w="576"/>
          </w:tcPr>
          <w:p>
            <w:r>
              <w:t>0.68025</w:t>
            </w:r>
          </w:p>
        </w:tc>
        <w:tc>
          <w:tcPr>
            <w:tcW w:type="dxa" w:w="576"/>
          </w:tcPr>
          <w:p>
            <w:r>
              <w:t>0.75499</w:t>
            </w:r>
          </w:p>
        </w:tc>
        <w:tc>
          <w:tcPr>
            <w:tcW w:type="dxa" w:w="576"/>
          </w:tcPr>
          <w:p>
            <w:r>
              <w:t>0.35978</w:t>
            </w:r>
          </w:p>
        </w:tc>
        <w:tc>
          <w:tcPr>
            <w:tcW w:type="dxa" w:w="576"/>
          </w:tcPr>
          <w:p>
            <w:r>
              <w:t>1.80146</w:t>
            </w:r>
          </w:p>
        </w:tc>
        <w:tc>
          <w:tcPr>
            <w:tcW w:type="dxa" w:w="576"/>
          </w:tcPr>
          <w:p>
            <w:r>
              <w:t>1.08196</w:t>
            </w:r>
          </w:p>
        </w:tc>
        <w:tc>
          <w:tcPr>
            <w:tcW w:type="dxa" w:w="576"/>
          </w:tcPr>
          <w:p>
            <w:r>
              <w:t>1.07224</w:t>
            </w:r>
          </w:p>
        </w:tc>
        <w:tc>
          <w:tcPr>
            <w:tcW w:type="dxa" w:w="576"/>
          </w:tcPr>
          <w:p>
            <w:r>
              <w:t>8.0741e-05</w:t>
            </w:r>
          </w:p>
        </w:tc>
        <w:tc>
          <w:tcPr>
            <w:tcW w:type="dxa" w:w="576"/>
          </w:tcPr>
          <w:p>
            <w:r>
              <w:t>8.0741e-05</w:t>
            </w:r>
          </w:p>
        </w:tc>
        <w:tc>
          <w:tcPr>
            <w:tcW w:type="dxa" w:w="576"/>
          </w:tcPr>
          <w:p>
            <w:r>
              <w:t>8.0741e-05</w:t>
            </w:r>
          </w:p>
        </w:tc>
      </w:tr>
      <w:tr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3481.18</w:t>
            </w:r>
          </w:p>
        </w:tc>
        <w:tc>
          <w:tcPr>
            <w:tcW w:type="dxa" w:w="576"/>
          </w:tcPr>
          <w:p>
            <w:r>
              <w:t>1.48596</w:t>
            </w:r>
          </w:p>
        </w:tc>
        <w:tc>
          <w:tcPr>
            <w:tcW w:type="dxa" w:w="576"/>
          </w:tcPr>
          <w:p>
            <w:r>
              <w:t>0.92272</w:t>
            </w:r>
          </w:p>
        </w:tc>
        <w:tc>
          <w:tcPr>
            <w:tcW w:type="dxa" w:w="576"/>
          </w:tcPr>
          <w:p>
            <w:r>
              <w:t>0.94727</w:t>
            </w:r>
          </w:p>
        </w:tc>
        <w:tc>
          <w:tcPr>
            <w:tcW w:type="dxa" w:w="576"/>
          </w:tcPr>
          <w:p>
            <w:r>
              <w:t>0.82607</w:t>
            </w:r>
          </w:p>
        </w:tc>
        <w:tc>
          <w:tcPr>
            <w:tcW w:type="dxa" w:w="576"/>
          </w:tcPr>
          <w:p>
            <w:r>
              <w:t>0.66761</w:t>
            </w:r>
          </w:p>
        </w:tc>
        <w:tc>
          <w:tcPr>
            <w:tcW w:type="dxa" w:w="576"/>
          </w:tcPr>
          <w:p>
            <w:r>
              <w:t>0.75387</w:t>
            </w:r>
          </w:p>
        </w:tc>
        <w:tc>
          <w:tcPr>
            <w:tcW w:type="dxa" w:w="576"/>
          </w:tcPr>
          <w:p>
            <w:r>
              <w:t>0.35924</w:t>
            </w:r>
          </w:p>
        </w:tc>
        <w:tc>
          <w:tcPr>
            <w:tcW w:type="dxa" w:w="576"/>
          </w:tcPr>
          <w:p>
            <w:r>
              <w:t>1.79203</w:t>
            </w:r>
          </w:p>
        </w:tc>
        <w:tc>
          <w:tcPr>
            <w:tcW w:type="dxa" w:w="576"/>
          </w:tcPr>
          <w:p>
            <w:r>
              <w:t>1.07872</w:t>
            </w:r>
          </w:p>
        </w:tc>
        <w:tc>
          <w:tcPr>
            <w:tcW w:type="dxa" w:w="576"/>
          </w:tcPr>
          <w:p>
            <w:r>
              <w:t>1.07303</w:t>
            </w:r>
          </w:p>
        </w:tc>
        <w:tc>
          <w:tcPr>
            <w:tcW w:type="dxa" w:w="576"/>
          </w:tcPr>
          <w:p>
            <w:r>
              <w:t>7.81373e-05</w:t>
            </w:r>
          </w:p>
        </w:tc>
        <w:tc>
          <w:tcPr>
            <w:tcW w:type="dxa" w:w="576"/>
          </w:tcPr>
          <w:p>
            <w:r>
              <w:t>7.81373e-05</w:t>
            </w:r>
          </w:p>
        </w:tc>
        <w:tc>
          <w:tcPr>
            <w:tcW w:type="dxa" w:w="576"/>
          </w:tcPr>
          <w:p>
            <w:r>
              <w:t>7.81373e-05</w:t>
            </w:r>
          </w:p>
        </w:tc>
      </w:tr>
      <w:tr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3529.54</w:t>
            </w:r>
          </w:p>
        </w:tc>
        <w:tc>
          <w:tcPr>
            <w:tcW w:type="dxa" w:w="576"/>
          </w:tcPr>
          <w:p>
            <w:r>
              <w:t>1.50005</w:t>
            </w:r>
          </w:p>
        </w:tc>
        <w:tc>
          <w:tcPr>
            <w:tcW w:type="dxa" w:w="576"/>
          </w:tcPr>
          <w:p>
            <w:r>
              <w:t>0.9225</w:t>
            </w:r>
          </w:p>
        </w:tc>
        <w:tc>
          <w:tcPr>
            <w:tcW w:type="dxa" w:w="576"/>
          </w:tcPr>
          <w:p>
            <w:r>
              <w:t>0.95133</w:t>
            </w:r>
          </w:p>
        </w:tc>
        <w:tc>
          <w:tcPr>
            <w:tcW w:type="dxa" w:w="576"/>
          </w:tcPr>
          <w:p>
            <w:r>
              <w:t>0.82681</w:t>
            </w:r>
          </w:p>
        </w:tc>
        <w:tc>
          <w:tcPr>
            <w:tcW w:type="dxa" w:w="576"/>
          </w:tcPr>
          <w:p>
            <w:r>
              <w:t>0.65707</w:t>
            </w:r>
          </w:p>
        </w:tc>
        <w:tc>
          <w:tcPr>
            <w:tcW w:type="dxa" w:w="576"/>
          </w:tcPr>
          <w:p>
            <w:r>
              <w:t>0.75239</w:t>
            </w:r>
          </w:p>
        </w:tc>
        <w:tc>
          <w:tcPr>
            <w:tcW w:type="dxa" w:w="576"/>
          </w:tcPr>
          <w:p>
            <w:r>
              <w:t>0.36024</w:t>
            </w:r>
          </w:p>
        </w:tc>
        <w:tc>
          <w:tcPr>
            <w:tcW w:type="dxa" w:w="576"/>
          </w:tcPr>
          <w:p>
            <w:r>
              <w:t>1.80528</w:t>
            </w:r>
          </w:p>
        </w:tc>
        <w:tc>
          <w:tcPr>
            <w:tcW w:type="dxa" w:w="576"/>
          </w:tcPr>
          <w:p>
            <w:r>
              <w:t>1.08998</w:t>
            </w:r>
          </w:p>
        </w:tc>
        <w:tc>
          <w:tcPr>
            <w:tcW w:type="dxa" w:w="576"/>
          </w:tcPr>
          <w:p>
            <w:r>
              <w:t>1.07682</w:t>
            </w:r>
          </w:p>
        </w:tc>
        <w:tc>
          <w:tcPr>
            <w:tcW w:type="dxa" w:w="576"/>
          </w:tcPr>
          <w:p>
            <w:r>
              <w:t>7.55336e-05</w:t>
            </w:r>
          </w:p>
        </w:tc>
        <w:tc>
          <w:tcPr>
            <w:tcW w:type="dxa" w:w="576"/>
          </w:tcPr>
          <w:p>
            <w:r>
              <w:t>7.55336e-05</w:t>
            </w:r>
          </w:p>
        </w:tc>
        <w:tc>
          <w:tcPr>
            <w:tcW w:type="dxa" w:w="576"/>
          </w:tcPr>
          <w:p>
            <w:r>
              <w:t>7.55336e-05</w:t>
            </w:r>
          </w:p>
        </w:tc>
      </w:tr>
      <w:tr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3577.06</w:t>
            </w:r>
          </w:p>
        </w:tc>
        <w:tc>
          <w:tcPr>
            <w:tcW w:type="dxa" w:w="576"/>
          </w:tcPr>
          <w:p>
            <w:r>
              <w:t>1.48535</w:t>
            </w:r>
          </w:p>
        </w:tc>
        <w:tc>
          <w:tcPr>
            <w:tcW w:type="dxa" w:w="576"/>
          </w:tcPr>
          <w:p>
            <w:r>
              <w:t>0.92154</w:t>
            </w:r>
          </w:p>
        </w:tc>
        <w:tc>
          <w:tcPr>
            <w:tcW w:type="dxa" w:w="576"/>
          </w:tcPr>
          <w:p>
            <w:r>
              <w:t>0.94434</w:t>
            </w:r>
          </w:p>
        </w:tc>
        <w:tc>
          <w:tcPr>
            <w:tcW w:type="dxa" w:w="576"/>
          </w:tcPr>
          <w:p>
            <w:r>
              <w:t>0.81531</w:t>
            </w:r>
          </w:p>
        </w:tc>
        <w:tc>
          <w:tcPr>
            <w:tcW w:type="dxa" w:w="576"/>
          </w:tcPr>
          <w:p>
            <w:r>
              <w:t>0.67356</w:t>
            </w:r>
          </w:p>
        </w:tc>
        <w:tc>
          <w:tcPr>
            <w:tcW w:type="dxa" w:w="576"/>
          </w:tcPr>
          <w:p>
            <w:r>
              <w:t>0.75239</w:t>
            </w:r>
          </w:p>
        </w:tc>
        <w:tc>
          <w:tcPr>
            <w:tcW w:type="dxa" w:w="576"/>
          </w:tcPr>
          <w:p>
            <w:r>
              <w:t>0.35818</w:t>
            </w:r>
          </w:p>
        </w:tc>
        <w:tc>
          <w:tcPr>
            <w:tcW w:type="dxa" w:w="576"/>
          </w:tcPr>
          <w:p>
            <w:r>
              <w:t>1.81222</w:t>
            </w:r>
          </w:p>
        </w:tc>
        <w:tc>
          <w:tcPr>
            <w:tcW w:type="dxa" w:w="576"/>
          </w:tcPr>
          <w:p>
            <w:r>
              <w:t>1.07087</w:t>
            </w:r>
          </w:p>
        </w:tc>
        <w:tc>
          <w:tcPr>
            <w:tcW w:type="dxa" w:w="576"/>
          </w:tcPr>
          <w:p>
            <w:r>
              <w:t>1.07735</w:t>
            </w:r>
          </w:p>
        </w:tc>
        <w:tc>
          <w:tcPr>
            <w:tcW w:type="dxa" w:w="576"/>
          </w:tcPr>
          <w:p>
            <w:r>
              <w:t>7.29299e-05</w:t>
            </w:r>
          </w:p>
        </w:tc>
        <w:tc>
          <w:tcPr>
            <w:tcW w:type="dxa" w:w="576"/>
          </w:tcPr>
          <w:p>
            <w:r>
              <w:t>7.29299e-05</w:t>
            </w:r>
          </w:p>
        </w:tc>
        <w:tc>
          <w:tcPr>
            <w:tcW w:type="dxa" w:w="576"/>
          </w:tcPr>
          <w:p>
            <w:r>
              <w:t>7.29299e-05</w:t>
            </w:r>
          </w:p>
        </w:tc>
      </w:tr>
      <w:tr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3625.35</w:t>
            </w:r>
          </w:p>
        </w:tc>
        <w:tc>
          <w:tcPr>
            <w:tcW w:type="dxa" w:w="576"/>
          </w:tcPr>
          <w:p>
            <w:r>
              <w:t>1.47201</w:t>
            </w:r>
          </w:p>
        </w:tc>
        <w:tc>
          <w:tcPr>
            <w:tcW w:type="dxa" w:w="576"/>
          </w:tcPr>
          <w:p>
            <w:r>
              <w:t>0.90585</w:t>
            </w:r>
          </w:p>
        </w:tc>
        <w:tc>
          <w:tcPr>
            <w:tcW w:type="dxa" w:w="576"/>
          </w:tcPr>
          <w:p>
            <w:r>
              <w:t>0.94189</w:t>
            </w:r>
          </w:p>
        </w:tc>
        <w:tc>
          <w:tcPr>
            <w:tcW w:type="dxa" w:w="576"/>
          </w:tcPr>
          <w:p>
            <w:r>
              <w:t>0.81363</w:t>
            </w:r>
          </w:p>
        </w:tc>
        <w:tc>
          <w:tcPr>
            <w:tcW w:type="dxa" w:w="576"/>
          </w:tcPr>
          <w:p>
            <w:r>
              <w:t>0.6776</w:t>
            </w:r>
          </w:p>
        </w:tc>
        <w:tc>
          <w:tcPr>
            <w:tcW w:type="dxa" w:w="576"/>
          </w:tcPr>
          <w:p>
            <w:r>
              <w:t>0.7576</w:t>
            </w:r>
          </w:p>
        </w:tc>
        <w:tc>
          <w:tcPr>
            <w:tcW w:type="dxa" w:w="576"/>
          </w:tcPr>
          <w:p>
            <w:r>
              <w:t>0.36133</w:t>
            </w:r>
          </w:p>
        </w:tc>
        <w:tc>
          <w:tcPr>
            <w:tcW w:type="dxa" w:w="576"/>
          </w:tcPr>
          <w:p>
            <w:r>
              <w:t>1.80104</w:t>
            </w:r>
          </w:p>
        </w:tc>
        <w:tc>
          <w:tcPr>
            <w:tcW w:type="dxa" w:w="576"/>
          </w:tcPr>
          <w:p>
            <w:r>
              <w:t>1.07176</w:t>
            </w:r>
          </w:p>
        </w:tc>
        <w:tc>
          <w:tcPr>
            <w:tcW w:type="dxa" w:w="576"/>
          </w:tcPr>
          <w:p>
            <w:r>
              <w:t>1.07304</w:t>
            </w:r>
          </w:p>
        </w:tc>
        <w:tc>
          <w:tcPr>
            <w:tcW w:type="dxa" w:w="576"/>
          </w:tcPr>
          <w:p>
            <w:r>
              <w:t>7.03262e-05</w:t>
            </w:r>
          </w:p>
        </w:tc>
        <w:tc>
          <w:tcPr>
            <w:tcW w:type="dxa" w:w="576"/>
          </w:tcPr>
          <w:p>
            <w:r>
              <w:t>7.03262e-05</w:t>
            </w:r>
          </w:p>
        </w:tc>
        <w:tc>
          <w:tcPr>
            <w:tcW w:type="dxa" w:w="576"/>
          </w:tcPr>
          <w:p>
            <w:r>
              <w:t>7.03262e-05</w:t>
            </w:r>
          </w:p>
        </w:tc>
      </w:tr>
      <w:tr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3673.59</w:t>
            </w:r>
          </w:p>
        </w:tc>
        <w:tc>
          <w:tcPr>
            <w:tcW w:type="dxa" w:w="576"/>
          </w:tcPr>
          <w:p>
            <w:r>
              <w:t>1.47569</w:t>
            </w:r>
          </w:p>
        </w:tc>
        <w:tc>
          <w:tcPr>
            <w:tcW w:type="dxa" w:w="576"/>
          </w:tcPr>
          <w:p>
            <w:r>
              <w:t>0.90242</w:t>
            </w:r>
          </w:p>
        </w:tc>
        <w:tc>
          <w:tcPr>
            <w:tcW w:type="dxa" w:w="576"/>
          </w:tcPr>
          <w:p>
            <w:r>
              <w:t>0.944</w:t>
            </w:r>
          </w:p>
        </w:tc>
        <w:tc>
          <w:tcPr>
            <w:tcW w:type="dxa" w:w="576"/>
          </w:tcPr>
          <w:p>
            <w:r>
              <w:t>0.77751</w:t>
            </w:r>
          </w:p>
        </w:tc>
        <w:tc>
          <w:tcPr>
            <w:tcW w:type="dxa" w:w="576"/>
          </w:tcPr>
          <w:p>
            <w:r>
              <w:t>0.68111</w:t>
            </w:r>
          </w:p>
        </w:tc>
        <w:tc>
          <w:tcPr>
            <w:tcW w:type="dxa" w:w="576"/>
          </w:tcPr>
          <w:p>
            <w:r>
              <w:t>0.75161</w:t>
            </w:r>
          </w:p>
        </w:tc>
        <w:tc>
          <w:tcPr>
            <w:tcW w:type="dxa" w:w="576"/>
          </w:tcPr>
          <w:p>
            <w:r>
              <w:t>0.35896</w:t>
            </w:r>
          </w:p>
        </w:tc>
        <w:tc>
          <w:tcPr>
            <w:tcW w:type="dxa" w:w="576"/>
          </w:tcPr>
          <w:p>
            <w:r>
              <w:t>1.80824</w:t>
            </w:r>
          </w:p>
        </w:tc>
        <w:tc>
          <w:tcPr>
            <w:tcW w:type="dxa" w:w="576"/>
          </w:tcPr>
          <w:p>
            <w:r>
              <w:t>1.08076</w:t>
            </w:r>
          </w:p>
        </w:tc>
        <w:tc>
          <w:tcPr>
            <w:tcW w:type="dxa" w:w="576"/>
          </w:tcPr>
          <w:p>
            <w:r>
              <w:t>1.07839</w:t>
            </w:r>
          </w:p>
        </w:tc>
        <w:tc>
          <w:tcPr>
            <w:tcW w:type="dxa" w:w="576"/>
          </w:tcPr>
          <w:p>
            <w:r>
              <w:t>6.77225e-05</w:t>
            </w:r>
          </w:p>
        </w:tc>
        <w:tc>
          <w:tcPr>
            <w:tcW w:type="dxa" w:w="576"/>
          </w:tcPr>
          <w:p>
            <w:r>
              <w:t>6.77225e-05</w:t>
            </w:r>
          </w:p>
        </w:tc>
        <w:tc>
          <w:tcPr>
            <w:tcW w:type="dxa" w:w="576"/>
          </w:tcPr>
          <w:p>
            <w:r>
              <w:t>6.77225e-05</w:t>
            </w:r>
          </w:p>
        </w:tc>
      </w:tr>
      <w:tr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3721.58</w:t>
            </w:r>
          </w:p>
        </w:tc>
        <w:tc>
          <w:tcPr>
            <w:tcW w:type="dxa" w:w="576"/>
          </w:tcPr>
          <w:p>
            <w:r>
              <w:t>1.48099</w:t>
            </w:r>
          </w:p>
        </w:tc>
        <w:tc>
          <w:tcPr>
            <w:tcW w:type="dxa" w:w="576"/>
          </w:tcPr>
          <w:p>
            <w:r>
              <w:t>0.91019</w:t>
            </w:r>
          </w:p>
        </w:tc>
        <w:tc>
          <w:tcPr>
            <w:tcW w:type="dxa" w:w="576"/>
          </w:tcPr>
          <w:p>
            <w:r>
              <w:t>0.94174</w:t>
            </w:r>
          </w:p>
        </w:tc>
        <w:tc>
          <w:tcPr>
            <w:tcW w:type="dxa" w:w="576"/>
          </w:tcPr>
          <w:p>
            <w:r>
              <w:t>0.81183</w:t>
            </w:r>
          </w:p>
        </w:tc>
        <w:tc>
          <w:tcPr>
            <w:tcW w:type="dxa" w:w="576"/>
          </w:tcPr>
          <w:p>
            <w:r>
              <w:t>0.67853</w:t>
            </w:r>
          </w:p>
        </w:tc>
        <w:tc>
          <w:tcPr>
            <w:tcW w:type="dxa" w:w="576"/>
          </w:tcPr>
          <w:p>
            <w:r>
              <w:t>0.74696</w:t>
            </w:r>
          </w:p>
        </w:tc>
        <w:tc>
          <w:tcPr>
            <w:tcW w:type="dxa" w:w="576"/>
          </w:tcPr>
          <w:p>
            <w:r>
              <w:t>0.36019</w:t>
            </w:r>
          </w:p>
        </w:tc>
        <w:tc>
          <w:tcPr>
            <w:tcW w:type="dxa" w:w="576"/>
          </w:tcPr>
          <w:p>
            <w:r>
              <w:t>1.806</w:t>
            </w:r>
          </w:p>
        </w:tc>
        <w:tc>
          <w:tcPr>
            <w:tcW w:type="dxa" w:w="576"/>
          </w:tcPr>
          <w:p>
            <w:r>
              <w:t>1.07763</w:t>
            </w:r>
          </w:p>
        </w:tc>
        <w:tc>
          <w:tcPr>
            <w:tcW w:type="dxa" w:w="576"/>
          </w:tcPr>
          <w:p>
            <w:r>
              <w:t>1.07546</w:t>
            </w:r>
          </w:p>
        </w:tc>
        <w:tc>
          <w:tcPr>
            <w:tcW w:type="dxa" w:w="576"/>
          </w:tcPr>
          <w:p>
            <w:r>
              <w:t>6.51188e-05</w:t>
            </w:r>
          </w:p>
        </w:tc>
        <w:tc>
          <w:tcPr>
            <w:tcW w:type="dxa" w:w="576"/>
          </w:tcPr>
          <w:p>
            <w:r>
              <w:t>6.51188e-05</w:t>
            </w:r>
          </w:p>
        </w:tc>
        <w:tc>
          <w:tcPr>
            <w:tcW w:type="dxa" w:w="576"/>
          </w:tcPr>
          <w:p>
            <w:r>
              <w:t>6.51188e-05</w:t>
            </w:r>
          </w:p>
        </w:tc>
      </w:tr>
      <w:tr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3769.2</w:t>
            </w:r>
          </w:p>
        </w:tc>
        <w:tc>
          <w:tcPr>
            <w:tcW w:type="dxa" w:w="576"/>
          </w:tcPr>
          <w:p>
            <w:r>
              <w:t>1.44658</w:t>
            </w:r>
          </w:p>
        </w:tc>
        <w:tc>
          <w:tcPr>
            <w:tcW w:type="dxa" w:w="576"/>
          </w:tcPr>
          <w:p>
            <w:r>
              <w:t>0.87796</w:t>
            </w:r>
          </w:p>
        </w:tc>
        <w:tc>
          <w:tcPr>
            <w:tcW w:type="dxa" w:w="576"/>
          </w:tcPr>
          <w:p>
            <w:r>
              <w:t>0.93972</w:t>
            </w:r>
          </w:p>
        </w:tc>
        <w:tc>
          <w:tcPr>
            <w:tcW w:type="dxa" w:w="576"/>
          </w:tcPr>
          <w:p>
            <w:r>
              <w:t>0.84851</w:t>
            </w:r>
          </w:p>
        </w:tc>
        <w:tc>
          <w:tcPr>
            <w:tcW w:type="dxa" w:w="576"/>
          </w:tcPr>
          <w:p>
            <w:r>
              <w:t>0.65786</w:t>
            </w:r>
          </w:p>
        </w:tc>
        <w:tc>
          <w:tcPr>
            <w:tcW w:type="dxa" w:w="576"/>
          </w:tcPr>
          <w:p>
            <w:r>
              <w:t>0.75568</w:t>
            </w:r>
          </w:p>
        </w:tc>
        <w:tc>
          <w:tcPr>
            <w:tcW w:type="dxa" w:w="576"/>
          </w:tcPr>
          <w:p>
            <w:r>
              <w:t>0.36105</w:t>
            </w:r>
          </w:p>
        </w:tc>
        <w:tc>
          <w:tcPr>
            <w:tcW w:type="dxa" w:w="576"/>
          </w:tcPr>
          <w:p>
            <w:r>
              <w:t>1.8005</w:t>
            </w:r>
          </w:p>
        </w:tc>
        <w:tc>
          <w:tcPr>
            <w:tcW w:type="dxa" w:w="576"/>
          </w:tcPr>
          <w:p>
            <w:r>
              <w:t>1.07129</w:t>
            </w:r>
          </w:p>
        </w:tc>
        <w:tc>
          <w:tcPr>
            <w:tcW w:type="dxa" w:w="576"/>
          </w:tcPr>
          <w:p>
            <w:r>
              <w:t>1.07407</w:t>
            </w:r>
          </w:p>
        </w:tc>
        <w:tc>
          <w:tcPr>
            <w:tcW w:type="dxa" w:w="576"/>
          </w:tcPr>
          <w:p>
            <w:r>
              <w:t>6.25151e-05</w:t>
            </w:r>
          </w:p>
        </w:tc>
        <w:tc>
          <w:tcPr>
            <w:tcW w:type="dxa" w:w="576"/>
          </w:tcPr>
          <w:p>
            <w:r>
              <w:t>6.25151e-05</w:t>
            </w:r>
          </w:p>
        </w:tc>
        <w:tc>
          <w:tcPr>
            <w:tcW w:type="dxa" w:w="576"/>
          </w:tcPr>
          <w:p>
            <w:r>
              <w:t>6.25151e-05</w:t>
            </w:r>
          </w:p>
        </w:tc>
      </w:tr>
      <w:tr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3817.2</w:t>
            </w:r>
          </w:p>
        </w:tc>
        <w:tc>
          <w:tcPr>
            <w:tcW w:type="dxa" w:w="576"/>
          </w:tcPr>
          <w:p>
            <w:r>
              <w:t>1.4669</w:t>
            </w:r>
          </w:p>
        </w:tc>
        <w:tc>
          <w:tcPr>
            <w:tcW w:type="dxa" w:w="576"/>
          </w:tcPr>
          <w:p>
            <w:r>
              <w:t>0.89789</w:t>
            </w:r>
          </w:p>
        </w:tc>
        <w:tc>
          <w:tcPr>
            <w:tcW w:type="dxa" w:w="576"/>
          </w:tcPr>
          <w:p>
            <w:r>
              <w:t>0.94455</w:t>
            </w:r>
          </w:p>
        </w:tc>
        <w:tc>
          <w:tcPr>
            <w:tcW w:type="dxa" w:w="576"/>
          </w:tcPr>
          <w:p>
            <w:r>
              <w:t>0.80371</w:t>
            </w:r>
          </w:p>
        </w:tc>
        <w:tc>
          <w:tcPr>
            <w:tcW w:type="dxa" w:w="576"/>
          </w:tcPr>
          <w:p>
            <w:r>
              <w:t>0.7015</w:t>
            </w:r>
          </w:p>
        </w:tc>
        <w:tc>
          <w:tcPr>
            <w:tcW w:type="dxa" w:w="576"/>
          </w:tcPr>
          <w:p>
            <w:r>
              <w:t>0.75934</w:t>
            </w:r>
          </w:p>
        </w:tc>
        <w:tc>
          <w:tcPr>
            <w:tcW w:type="dxa" w:w="576"/>
          </w:tcPr>
          <w:p>
            <w:r>
              <w:t>0.36291</w:t>
            </w:r>
          </w:p>
        </w:tc>
        <w:tc>
          <w:tcPr>
            <w:tcW w:type="dxa" w:w="576"/>
          </w:tcPr>
          <w:p>
            <w:r>
              <w:t>1.8006</w:t>
            </w:r>
          </w:p>
        </w:tc>
        <w:tc>
          <w:tcPr>
            <w:tcW w:type="dxa" w:w="576"/>
          </w:tcPr>
          <w:p>
            <w:r>
              <w:t>1.06132</w:t>
            </w:r>
          </w:p>
        </w:tc>
        <w:tc>
          <w:tcPr>
            <w:tcW w:type="dxa" w:w="576"/>
          </w:tcPr>
          <w:p>
            <w:r>
              <w:t>1.07355</w:t>
            </w:r>
          </w:p>
        </w:tc>
        <w:tc>
          <w:tcPr>
            <w:tcW w:type="dxa" w:w="576"/>
          </w:tcPr>
          <w:p>
            <w:r>
              <w:t>5.99114e-05</w:t>
            </w:r>
          </w:p>
        </w:tc>
        <w:tc>
          <w:tcPr>
            <w:tcW w:type="dxa" w:w="576"/>
          </w:tcPr>
          <w:p>
            <w:r>
              <w:t>5.99114e-05</w:t>
            </w:r>
          </w:p>
        </w:tc>
        <w:tc>
          <w:tcPr>
            <w:tcW w:type="dxa" w:w="576"/>
          </w:tcPr>
          <w:p>
            <w:r>
              <w:t>5.99114e-05</w:t>
            </w:r>
          </w:p>
        </w:tc>
      </w:tr>
      <w:tr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3865.72</w:t>
            </w:r>
          </w:p>
        </w:tc>
        <w:tc>
          <w:tcPr>
            <w:tcW w:type="dxa" w:w="576"/>
          </w:tcPr>
          <w:p>
            <w:r>
              <w:t>1.44599</w:t>
            </w:r>
          </w:p>
        </w:tc>
        <w:tc>
          <w:tcPr>
            <w:tcW w:type="dxa" w:w="576"/>
          </w:tcPr>
          <w:p>
            <w:r>
              <w:t>0.88417</w:t>
            </w:r>
          </w:p>
        </w:tc>
        <w:tc>
          <w:tcPr>
            <w:tcW w:type="dxa" w:w="576"/>
          </w:tcPr>
          <w:p>
            <w:r>
              <w:t>0.93346</w:t>
            </w:r>
          </w:p>
        </w:tc>
        <w:tc>
          <w:tcPr>
            <w:tcW w:type="dxa" w:w="576"/>
          </w:tcPr>
          <w:p>
            <w:r>
              <w:t>0.8264</w:t>
            </w:r>
          </w:p>
        </w:tc>
        <w:tc>
          <w:tcPr>
            <w:tcW w:type="dxa" w:w="576"/>
          </w:tcPr>
          <w:p>
            <w:r>
              <w:t>0.68569</w:t>
            </w:r>
          </w:p>
        </w:tc>
        <w:tc>
          <w:tcPr>
            <w:tcW w:type="dxa" w:w="576"/>
          </w:tcPr>
          <w:p>
            <w:r>
              <w:t>0.75983</w:t>
            </w:r>
          </w:p>
        </w:tc>
        <w:tc>
          <w:tcPr>
            <w:tcW w:type="dxa" w:w="576"/>
          </w:tcPr>
          <w:p>
            <w:r>
              <w:t>0.36215</w:t>
            </w:r>
          </w:p>
        </w:tc>
        <w:tc>
          <w:tcPr>
            <w:tcW w:type="dxa" w:w="576"/>
          </w:tcPr>
          <w:p>
            <w:r>
              <w:t>1.80184</w:t>
            </w:r>
          </w:p>
        </w:tc>
        <w:tc>
          <w:tcPr>
            <w:tcW w:type="dxa" w:w="576"/>
          </w:tcPr>
          <w:p>
            <w:r>
              <w:t>1.05824</w:t>
            </w:r>
          </w:p>
        </w:tc>
        <w:tc>
          <w:tcPr>
            <w:tcW w:type="dxa" w:w="576"/>
          </w:tcPr>
          <w:p>
            <w:r>
              <w:t>1.07437</w:t>
            </w:r>
          </w:p>
        </w:tc>
        <w:tc>
          <w:tcPr>
            <w:tcW w:type="dxa" w:w="576"/>
          </w:tcPr>
          <w:p>
            <w:r>
              <w:t>5.73077e-05</w:t>
            </w:r>
          </w:p>
        </w:tc>
        <w:tc>
          <w:tcPr>
            <w:tcW w:type="dxa" w:w="576"/>
          </w:tcPr>
          <w:p>
            <w:r>
              <w:t>5.73077e-05</w:t>
            </w:r>
          </w:p>
        </w:tc>
        <w:tc>
          <w:tcPr>
            <w:tcW w:type="dxa" w:w="576"/>
          </w:tcPr>
          <w:p>
            <w:r>
              <w:t>5.73077e-05</w:t>
            </w:r>
          </w:p>
        </w:tc>
      </w:tr>
      <w:tr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3913.67</w:t>
            </w:r>
          </w:p>
        </w:tc>
        <w:tc>
          <w:tcPr>
            <w:tcW w:type="dxa" w:w="576"/>
          </w:tcPr>
          <w:p>
            <w:r>
              <w:t>1.44199</w:t>
            </w:r>
          </w:p>
        </w:tc>
        <w:tc>
          <w:tcPr>
            <w:tcW w:type="dxa" w:w="576"/>
          </w:tcPr>
          <w:p>
            <w:r>
              <w:t>0.87872</w:t>
            </w:r>
          </w:p>
        </w:tc>
        <w:tc>
          <w:tcPr>
            <w:tcW w:type="dxa" w:w="576"/>
          </w:tcPr>
          <w:p>
            <w:r>
              <w:t>0.9346</w:t>
            </w:r>
          </w:p>
        </w:tc>
        <w:tc>
          <w:tcPr>
            <w:tcW w:type="dxa" w:w="576"/>
          </w:tcPr>
          <w:p>
            <w:r>
              <w:t>0.81091</w:t>
            </w:r>
          </w:p>
        </w:tc>
        <w:tc>
          <w:tcPr>
            <w:tcW w:type="dxa" w:w="576"/>
          </w:tcPr>
          <w:p>
            <w:r>
              <w:t>0.68742</w:t>
            </w:r>
          </w:p>
        </w:tc>
        <w:tc>
          <w:tcPr>
            <w:tcW w:type="dxa" w:w="576"/>
          </w:tcPr>
          <w:p>
            <w:r>
              <w:t>0.75863</w:t>
            </w:r>
          </w:p>
        </w:tc>
        <w:tc>
          <w:tcPr>
            <w:tcW w:type="dxa" w:w="576"/>
          </w:tcPr>
          <w:p>
            <w:r>
              <w:t>0.36053</w:t>
            </w:r>
          </w:p>
        </w:tc>
        <w:tc>
          <w:tcPr>
            <w:tcW w:type="dxa" w:w="576"/>
          </w:tcPr>
          <w:p>
            <w:r>
              <w:t>1.80818</w:t>
            </w:r>
          </w:p>
        </w:tc>
        <w:tc>
          <w:tcPr>
            <w:tcW w:type="dxa" w:w="576"/>
          </w:tcPr>
          <w:p>
            <w:r>
              <w:t>1.06416</w:t>
            </w:r>
          </w:p>
        </w:tc>
        <w:tc>
          <w:tcPr>
            <w:tcW w:type="dxa" w:w="576"/>
          </w:tcPr>
          <w:p>
            <w:r>
              <w:t>1.07535</w:t>
            </w:r>
          </w:p>
        </w:tc>
        <w:tc>
          <w:tcPr>
            <w:tcW w:type="dxa" w:w="576"/>
          </w:tcPr>
          <w:p>
            <w:r>
              <w:t>5.4704e-05</w:t>
            </w:r>
          </w:p>
        </w:tc>
        <w:tc>
          <w:tcPr>
            <w:tcW w:type="dxa" w:w="576"/>
          </w:tcPr>
          <w:p>
            <w:r>
              <w:t>5.4704e-05</w:t>
            </w:r>
          </w:p>
        </w:tc>
        <w:tc>
          <w:tcPr>
            <w:tcW w:type="dxa" w:w="576"/>
          </w:tcPr>
          <w:p>
            <w:r>
              <w:t>5.4704e-05</w:t>
            </w:r>
          </w:p>
        </w:tc>
      </w:tr>
      <w:tr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3961.66</w:t>
            </w:r>
          </w:p>
        </w:tc>
        <w:tc>
          <w:tcPr>
            <w:tcW w:type="dxa" w:w="576"/>
          </w:tcPr>
          <w:p>
            <w:r>
              <w:t>1.44295</w:t>
            </w:r>
          </w:p>
        </w:tc>
        <w:tc>
          <w:tcPr>
            <w:tcW w:type="dxa" w:w="576"/>
          </w:tcPr>
          <w:p>
            <w:r>
              <w:t>0.88189</w:t>
            </w:r>
          </w:p>
        </w:tc>
        <w:tc>
          <w:tcPr>
            <w:tcW w:type="dxa" w:w="576"/>
          </w:tcPr>
          <w:p>
            <w:r>
              <w:t>0.93695</w:t>
            </w:r>
          </w:p>
        </w:tc>
        <w:tc>
          <w:tcPr>
            <w:tcW w:type="dxa" w:w="576"/>
          </w:tcPr>
          <w:p>
            <w:r>
              <w:t>0.81848</w:t>
            </w:r>
          </w:p>
        </w:tc>
        <w:tc>
          <w:tcPr>
            <w:tcW w:type="dxa" w:w="576"/>
          </w:tcPr>
          <w:p>
            <w:r>
              <w:t>0.68282</w:t>
            </w:r>
          </w:p>
        </w:tc>
        <w:tc>
          <w:tcPr>
            <w:tcW w:type="dxa" w:w="576"/>
          </w:tcPr>
          <w:p>
            <w:r>
              <w:t>0.75255</w:t>
            </w:r>
          </w:p>
        </w:tc>
        <w:tc>
          <w:tcPr>
            <w:tcW w:type="dxa" w:w="576"/>
          </w:tcPr>
          <w:p>
            <w:r>
              <w:t>0.3592</w:t>
            </w:r>
          </w:p>
        </w:tc>
        <w:tc>
          <w:tcPr>
            <w:tcW w:type="dxa" w:w="576"/>
          </w:tcPr>
          <w:p>
            <w:r>
              <w:t>1.80141</w:t>
            </w:r>
          </w:p>
        </w:tc>
        <w:tc>
          <w:tcPr>
            <w:tcW w:type="dxa" w:w="576"/>
          </w:tcPr>
          <w:p>
            <w:r>
              <w:t>1.05914</w:t>
            </w:r>
          </w:p>
        </w:tc>
        <w:tc>
          <w:tcPr>
            <w:tcW w:type="dxa" w:w="576"/>
          </w:tcPr>
          <w:p>
            <w:r>
              <w:t>1.0769</w:t>
            </w:r>
          </w:p>
        </w:tc>
        <w:tc>
          <w:tcPr>
            <w:tcW w:type="dxa" w:w="576"/>
          </w:tcPr>
          <w:p>
            <w:r>
              <w:t>5.21003e-05</w:t>
            </w:r>
          </w:p>
        </w:tc>
        <w:tc>
          <w:tcPr>
            <w:tcW w:type="dxa" w:w="576"/>
          </w:tcPr>
          <w:p>
            <w:r>
              <w:t>5.21003e-05</w:t>
            </w:r>
          </w:p>
        </w:tc>
        <w:tc>
          <w:tcPr>
            <w:tcW w:type="dxa" w:w="576"/>
          </w:tcPr>
          <w:p>
            <w:r>
              <w:t>5.21003e-05</w:t>
            </w:r>
          </w:p>
        </w:tc>
      </w:tr>
      <w:tr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4009.76</w:t>
            </w:r>
          </w:p>
        </w:tc>
        <w:tc>
          <w:tcPr>
            <w:tcW w:type="dxa" w:w="576"/>
          </w:tcPr>
          <w:p>
            <w:r>
              <w:t>1.44654</w:t>
            </w:r>
          </w:p>
        </w:tc>
        <w:tc>
          <w:tcPr>
            <w:tcW w:type="dxa" w:w="576"/>
          </w:tcPr>
          <w:p>
            <w:r>
              <w:t>0.87525</w:t>
            </w:r>
          </w:p>
        </w:tc>
        <w:tc>
          <w:tcPr>
            <w:tcW w:type="dxa" w:w="576"/>
          </w:tcPr>
          <w:p>
            <w:r>
              <w:t>0.94317</w:t>
            </w:r>
          </w:p>
        </w:tc>
        <w:tc>
          <w:tcPr>
            <w:tcW w:type="dxa" w:w="576"/>
          </w:tcPr>
          <w:p>
            <w:r>
              <w:t>0.81884</w:t>
            </w:r>
          </w:p>
        </w:tc>
        <w:tc>
          <w:tcPr>
            <w:tcW w:type="dxa" w:w="576"/>
          </w:tcPr>
          <w:p>
            <w:r>
              <w:t>0.68341</w:t>
            </w:r>
          </w:p>
        </w:tc>
        <w:tc>
          <w:tcPr>
            <w:tcW w:type="dxa" w:w="576"/>
          </w:tcPr>
          <w:p>
            <w:r>
              <w:t>0.76049</w:t>
            </w:r>
          </w:p>
        </w:tc>
        <w:tc>
          <w:tcPr>
            <w:tcW w:type="dxa" w:w="576"/>
          </w:tcPr>
          <w:p>
            <w:r>
              <w:t>0.36234</w:t>
            </w:r>
          </w:p>
        </w:tc>
        <w:tc>
          <w:tcPr>
            <w:tcW w:type="dxa" w:w="576"/>
          </w:tcPr>
          <w:p>
            <w:r>
              <w:t>1.80339</w:t>
            </w:r>
          </w:p>
        </w:tc>
        <w:tc>
          <w:tcPr>
            <w:tcW w:type="dxa" w:w="576"/>
          </w:tcPr>
          <w:p>
            <w:r>
              <w:t>1.05486</w:t>
            </w:r>
          </w:p>
        </w:tc>
        <w:tc>
          <w:tcPr>
            <w:tcW w:type="dxa" w:w="576"/>
          </w:tcPr>
          <w:p>
            <w:r>
              <w:t>1.07926</w:t>
            </w:r>
          </w:p>
        </w:tc>
        <w:tc>
          <w:tcPr>
            <w:tcW w:type="dxa" w:w="576"/>
          </w:tcPr>
          <w:p>
            <w:r>
              <w:t>4.94966e-05</w:t>
            </w:r>
          </w:p>
        </w:tc>
        <w:tc>
          <w:tcPr>
            <w:tcW w:type="dxa" w:w="576"/>
          </w:tcPr>
          <w:p>
            <w:r>
              <w:t>4.94966e-05</w:t>
            </w:r>
          </w:p>
        </w:tc>
        <w:tc>
          <w:tcPr>
            <w:tcW w:type="dxa" w:w="576"/>
          </w:tcPr>
          <w:p>
            <w:r>
              <w:t>4.94966e-05</w:t>
            </w:r>
          </w:p>
        </w:tc>
      </w:tr>
      <w:tr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4057.69</w:t>
            </w:r>
          </w:p>
        </w:tc>
        <w:tc>
          <w:tcPr>
            <w:tcW w:type="dxa" w:w="576"/>
          </w:tcPr>
          <w:p>
            <w:r>
              <w:t>1.43433</w:t>
            </w:r>
          </w:p>
        </w:tc>
        <w:tc>
          <w:tcPr>
            <w:tcW w:type="dxa" w:w="576"/>
          </w:tcPr>
          <w:p>
            <w:r>
              <w:t>0.87696</w:t>
            </w:r>
          </w:p>
        </w:tc>
        <w:tc>
          <w:tcPr>
            <w:tcW w:type="dxa" w:w="576"/>
          </w:tcPr>
          <w:p>
            <w:r>
              <w:t>0.93234</w:t>
            </w:r>
          </w:p>
        </w:tc>
        <w:tc>
          <w:tcPr>
            <w:tcW w:type="dxa" w:w="576"/>
          </w:tcPr>
          <w:p>
            <w:r>
              <w:t>0.82276</w:t>
            </w:r>
          </w:p>
        </w:tc>
        <w:tc>
          <w:tcPr>
            <w:tcW w:type="dxa" w:w="576"/>
          </w:tcPr>
          <w:p>
            <w:r>
              <w:t>0.69089</w:t>
            </w:r>
          </w:p>
        </w:tc>
        <w:tc>
          <w:tcPr>
            <w:tcW w:type="dxa" w:w="576"/>
          </w:tcPr>
          <w:p>
            <w:r>
              <w:t>0.76581</w:t>
            </w:r>
          </w:p>
        </w:tc>
        <w:tc>
          <w:tcPr>
            <w:tcW w:type="dxa" w:w="576"/>
          </w:tcPr>
          <w:p>
            <w:r>
              <w:t>0.36431</w:t>
            </w:r>
          </w:p>
        </w:tc>
        <w:tc>
          <w:tcPr>
            <w:tcW w:type="dxa" w:w="576"/>
          </w:tcPr>
          <w:p>
            <w:r>
              <w:t>1.80673</w:t>
            </w:r>
          </w:p>
        </w:tc>
        <w:tc>
          <w:tcPr>
            <w:tcW w:type="dxa" w:w="576"/>
          </w:tcPr>
          <w:p>
            <w:r>
              <w:t>1.05497</w:t>
            </w:r>
          </w:p>
        </w:tc>
        <w:tc>
          <w:tcPr>
            <w:tcW w:type="dxa" w:w="576"/>
          </w:tcPr>
          <w:p>
            <w:r>
              <w:t>1.07805</w:t>
            </w:r>
          </w:p>
        </w:tc>
        <w:tc>
          <w:tcPr>
            <w:tcW w:type="dxa" w:w="576"/>
          </w:tcPr>
          <w:p>
            <w:r>
              <w:t>4.68929e-05</w:t>
            </w:r>
          </w:p>
        </w:tc>
        <w:tc>
          <w:tcPr>
            <w:tcW w:type="dxa" w:w="576"/>
          </w:tcPr>
          <w:p>
            <w:r>
              <w:t>4.68929e-05</w:t>
            </w:r>
          </w:p>
        </w:tc>
        <w:tc>
          <w:tcPr>
            <w:tcW w:type="dxa" w:w="576"/>
          </w:tcPr>
          <w:p>
            <w:r>
              <w:t>4.68929e-05</w:t>
            </w:r>
          </w:p>
        </w:tc>
      </w:tr>
      <w:tr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4105.56</w:t>
            </w:r>
          </w:p>
        </w:tc>
        <w:tc>
          <w:tcPr>
            <w:tcW w:type="dxa" w:w="576"/>
          </w:tcPr>
          <w:p>
            <w:r>
              <w:t>1.42881</w:t>
            </w:r>
          </w:p>
        </w:tc>
        <w:tc>
          <w:tcPr>
            <w:tcW w:type="dxa" w:w="576"/>
          </w:tcPr>
          <w:p>
            <w:r>
              <w:t>0.86494</w:t>
            </w:r>
          </w:p>
        </w:tc>
        <w:tc>
          <w:tcPr>
            <w:tcW w:type="dxa" w:w="576"/>
          </w:tcPr>
          <w:p>
            <w:r>
              <w:t>0.93448</w:t>
            </w:r>
          </w:p>
        </w:tc>
        <w:tc>
          <w:tcPr>
            <w:tcW w:type="dxa" w:w="576"/>
          </w:tcPr>
          <w:p>
            <w:r>
              <w:t>0.82786</w:t>
            </w:r>
          </w:p>
        </w:tc>
        <w:tc>
          <w:tcPr>
            <w:tcW w:type="dxa" w:w="576"/>
          </w:tcPr>
          <w:p>
            <w:r>
              <w:t>0.68223</w:t>
            </w:r>
          </w:p>
        </w:tc>
        <w:tc>
          <w:tcPr>
            <w:tcW w:type="dxa" w:w="576"/>
          </w:tcPr>
          <w:p>
            <w:r>
              <w:t>0.76013</w:t>
            </w:r>
          </w:p>
        </w:tc>
        <w:tc>
          <w:tcPr>
            <w:tcW w:type="dxa" w:w="576"/>
          </w:tcPr>
          <w:p>
            <w:r>
              <w:t>0.36346</w:t>
            </w:r>
          </w:p>
        </w:tc>
        <w:tc>
          <w:tcPr>
            <w:tcW w:type="dxa" w:w="576"/>
          </w:tcPr>
          <w:p>
            <w:r>
              <w:t>1.80076</w:t>
            </w:r>
          </w:p>
        </w:tc>
        <w:tc>
          <w:tcPr>
            <w:tcW w:type="dxa" w:w="576"/>
          </w:tcPr>
          <w:p>
            <w:r>
              <w:t>1.04359</w:t>
            </w:r>
          </w:p>
        </w:tc>
        <w:tc>
          <w:tcPr>
            <w:tcW w:type="dxa" w:w="576"/>
          </w:tcPr>
          <w:p>
            <w:r>
              <w:t>1.07743</w:t>
            </w:r>
          </w:p>
        </w:tc>
        <w:tc>
          <w:tcPr>
            <w:tcW w:type="dxa" w:w="576"/>
          </w:tcPr>
          <w:p>
            <w:r>
              <w:t>4.42892e-05</w:t>
            </w:r>
          </w:p>
        </w:tc>
        <w:tc>
          <w:tcPr>
            <w:tcW w:type="dxa" w:w="576"/>
          </w:tcPr>
          <w:p>
            <w:r>
              <w:t>4.42892e-05</w:t>
            </w:r>
          </w:p>
        </w:tc>
        <w:tc>
          <w:tcPr>
            <w:tcW w:type="dxa" w:w="576"/>
          </w:tcPr>
          <w:p>
            <w:r>
              <w:t>4.42892e-05</w:t>
            </w:r>
          </w:p>
        </w:tc>
      </w:tr>
      <w:tr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4153.81</w:t>
            </w:r>
          </w:p>
        </w:tc>
        <w:tc>
          <w:tcPr>
            <w:tcW w:type="dxa" w:w="576"/>
          </w:tcPr>
          <w:p>
            <w:r>
              <w:t>1.40619</w:t>
            </w:r>
          </w:p>
        </w:tc>
        <w:tc>
          <w:tcPr>
            <w:tcW w:type="dxa" w:w="576"/>
          </w:tcPr>
          <w:p>
            <w:r>
              <w:t>0.85916</w:t>
            </w:r>
          </w:p>
        </w:tc>
        <w:tc>
          <w:tcPr>
            <w:tcW w:type="dxa" w:w="576"/>
          </w:tcPr>
          <w:p>
            <w:r>
              <w:t>0.92607</w:t>
            </w:r>
          </w:p>
        </w:tc>
        <w:tc>
          <w:tcPr>
            <w:tcW w:type="dxa" w:w="576"/>
          </w:tcPr>
          <w:p>
            <w:r>
              <w:t>0.84003</w:t>
            </w:r>
          </w:p>
        </w:tc>
        <w:tc>
          <w:tcPr>
            <w:tcW w:type="dxa" w:w="576"/>
          </w:tcPr>
          <w:p>
            <w:r>
              <w:t>0.66825</w:t>
            </w:r>
          </w:p>
        </w:tc>
        <w:tc>
          <w:tcPr>
            <w:tcW w:type="dxa" w:w="576"/>
          </w:tcPr>
          <w:p>
            <w:r>
              <w:t>0.75777</w:t>
            </w:r>
          </w:p>
        </w:tc>
        <w:tc>
          <w:tcPr>
            <w:tcW w:type="dxa" w:w="576"/>
          </w:tcPr>
          <w:p>
            <w:r>
              <w:t>0.36559</w:t>
            </w:r>
          </w:p>
        </w:tc>
        <w:tc>
          <w:tcPr>
            <w:tcW w:type="dxa" w:w="576"/>
          </w:tcPr>
          <w:p>
            <w:r>
              <w:t>1.80444</w:t>
            </w:r>
          </w:p>
        </w:tc>
        <w:tc>
          <w:tcPr>
            <w:tcW w:type="dxa" w:w="576"/>
          </w:tcPr>
          <w:p>
            <w:r>
              <w:t>1.04396</w:t>
            </w:r>
          </w:p>
        </w:tc>
        <w:tc>
          <w:tcPr>
            <w:tcW w:type="dxa" w:w="576"/>
          </w:tcPr>
          <w:p>
            <w:r>
              <w:t>1.07682</w:t>
            </w:r>
          </w:p>
        </w:tc>
        <w:tc>
          <w:tcPr>
            <w:tcW w:type="dxa" w:w="576"/>
          </w:tcPr>
          <w:p>
            <w:r>
              <w:t>4.16855e-05</w:t>
            </w:r>
          </w:p>
        </w:tc>
        <w:tc>
          <w:tcPr>
            <w:tcW w:type="dxa" w:w="576"/>
          </w:tcPr>
          <w:p>
            <w:r>
              <w:t>4.16855e-05</w:t>
            </w:r>
          </w:p>
        </w:tc>
        <w:tc>
          <w:tcPr>
            <w:tcW w:type="dxa" w:w="576"/>
          </w:tcPr>
          <w:p>
            <w:r>
              <w:t>4.16855e-05</w:t>
            </w:r>
          </w:p>
        </w:tc>
      </w:tr>
      <w:tr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4201.36</w:t>
            </w:r>
          </w:p>
        </w:tc>
        <w:tc>
          <w:tcPr>
            <w:tcW w:type="dxa" w:w="576"/>
          </w:tcPr>
          <w:p>
            <w:r>
              <w:t>1.41255</w:t>
            </w:r>
          </w:p>
        </w:tc>
        <w:tc>
          <w:tcPr>
            <w:tcW w:type="dxa" w:w="576"/>
          </w:tcPr>
          <w:p>
            <w:r>
              <w:t>0.85128</w:t>
            </w:r>
          </w:p>
        </w:tc>
        <w:tc>
          <w:tcPr>
            <w:tcW w:type="dxa" w:w="576"/>
          </w:tcPr>
          <w:p>
            <w:r>
              <w:t>0.92688</w:t>
            </w:r>
          </w:p>
        </w:tc>
        <w:tc>
          <w:tcPr>
            <w:tcW w:type="dxa" w:w="576"/>
          </w:tcPr>
          <w:p>
            <w:r>
              <w:t>0.80971</w:t>
            </w:r>
          </w:p>
        </w:tc>
        <w:tc>
          <w:tcPr>
            <w:tcW w:type="dxa" w:w="576"/>
          </w:tcPr>
          <w:p>
            <w:r>
              <w:t>0.69437</w:t>
            </w:r>
          </w:p>
        </w:tc>
        <w:tc>
          <w:tcPr>
            <w:tcW w:type="dxa" w:w="576"/>
          </w:tcPr>
          <w:p>
            <w:r>
              <w:t>0.75978</w:t>
            </w:r>
          </w:p>
        </w:tc>
        <w:tc>
          <w:tcPr>
            <w:tcW w:type="dxa" w:w="576"/>
          </w:tcPr>
          <w:p>
            <w:r>
              <w:t>0.36563</w:t>
            </w:r>
          </w:p>
        </w:tc>
        <w:tc>
          <w:tcPr>
            <w:tcW w:type="dxa" w:w="576"/>
          </w:tcPr>
          <w:p>
            <w:r>
              <w:t>1.79788</w:t>
            </w:r>
          </w:p>
        </w:tc>
        <w:tc>
          <w:tcPr>
            <w:tcW w:type="dxa" w:w="576"/>
          </w:tcPr>
          <w:p>
            <w:r>
              <w:t>1.0441</w:t>
            </w:r>
          </w:p>
        </w:tc>
        <w:tc>
          <w:tcPr>
            <w:tcW w:type="dxa" w:w="576"/>
          </w:tcPr>
          <w:p>
            <w:r>
              <w:t>1.07462</w:t>
            </w:r>
          </w:p>
        </w:tc>
        <w:tc>
          <w:tcPr>
            <w:tcW w:type="dxa" w:w="576"/>
          </w:tcPr>
          <w:p>
            <w:r>
              <w:t>3.90818e-05</w:t>
            </w:r>
          </w:p>
        </w:tc>
        <w:tc>
          <w:tcPr>
            <w:tcW w:type="dxa" w:w="576"/>
          </w:tcPr>
          <w:p>
            <w:r>
              <w:t>3.90818e-05</w:t>
            </w:r>
          </w:p>
        </w:tc>
        <w:tc>
          <w:tcPr>
            <w:tcW w:type="dxa" w:w="576"/>
          </w:tcPr>
          <w:p>
            <w:r>
              <w:t>3.90818e-05</w:t>
            </w:r>
          </w:p>
        </w:tc>
      </w:tr>
      <w:tr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4248.96</w:t>
            </w:r>
          </w:p>
        </w:tc>
        <w:tc>
          <w:tcPr>
            <w:tcW w:type="dxa" w:w="576"/>
          </w:tcPr>
          <w:p>
            <w:r>
              <w:t>1.41839</w:t>
            </w:r>
          </w:p>
        </w:tc>
        <w:tc>
          <w:tcPr>
            <w:tcW w:type="dxa" w:w="576"/>
          </w:tcPr>
          <w:p>
            <w:r>
              <w:t>0.84935</w:t>
            </w:r>
          </w:p>
        </w:tc>
        <w:tc>
          <w:tcPr>
            <w:tcW w:type="dxa" w:w="576"/>
          </w:tcPr>
          <w:p>
            <w:r>
              <w:t>0.93005</w:t>
            </w:r>
          </w:p>
        </w:tc>
        <w:tc>
          <w:tcPr>
            <w:tcW w:type="dxa" w:w="576"/>
          </w:tcPr>
          <w:p>
            <w:r>
              <w:t>0.82456</w:t>
            </w:r>
          </w:p>
        </w:tc>
        <w:tc>
          <w:tcPr>
            <w:tcW w:type="dxa" w:w="576"/>
          </w:tcPr>
          <w:p>
            <w:r>
              <w:t>0.6788</w:t>
            </w:r>
          </w:p>
        </w:tc>
        <w:tc>
          <w:tcPr>
            <w:tcW w:type="dxa" w:w="576"/>
          </w:tcPr>
          <w:p>
            <w:r>
              <w:t>0.75589</w:t>
            </w:r>
          </w:p>
        </w:tc>
        <w:tc>
          <w:tcPr>
            <w:tcW w:type="dxa" w:w="576"/>
          </w:tcPr>
          <w:p>
            <w:r>
              <w:t>0.36483</w:t>
            </w:r>
          </w:p>
        </w:tc>
        <w:tc>
          <w:tcPr>
            <w:tcW w:type="dxa" w:w="576"/>
          </w:tcPr>
          <w:p>
            <w:r>
              <w:t>1.79693</w:t>
            </w:r>
          </w:p>
        </w:tc>
        <w:tc>
          <w:tcPr>
            <w:tcW w:type="dxa" w:w="576"/>
          </w:tcPr>
          <w:p>
            <w:r>
              <w:t>1.04746</w:t>
            </w:r>
          </w:p>
        </w:tc>
        <w:tc>
          <w:tcPr>
            <w:tcW w:type="dxa" w:w="576"/>
          </w:tcPr>
          <w:p>
            <w:r>
              <w:t>1.07667</w:t>
            </w:r>
          </w:p>
        </w:tc>
        <w:tc>
          <w:tcPr>
            <w:tcW w:type="dxa" w:w="576"/>
          </w:tcPr>
          <w:p>
            <w:r>
              <w:t>3.64781e-05</w:t>
            </w:r>
          </w:p>
        </w:tc>
        <w:tc>
          <w:tcPr>
            <w:tcW w:type="dxa" w:w="576"/>
          </w:tcPr>
          <w:p>
            <w:r>
              <w:t>3.64781e-05</w:t>
            </w:r>
          </w:p>
        </w:tc>
        <w:tc>
          <w:tcPr>
            <w:tcW w:type="dxa" w:w="576"/>
          </w:tcPr>
          <w:p>
            <w:r>
              <w:t>3.64781e-05</w:t>
            </w:r>
          </w:p>
        </w:tc>
      </w:tr>
      <w:tr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4296.73</w:t>
            </w:r>
          </w:p>
        </w:tc>
        <w:tc>
          <w:tcPr>
            <w:tcW w:type="dxa" w:w="576"/>
          </w:tcPr>
          <w:p>
            <w:r>
              <w:t>1.40424</w:t>
            </w:r>
          </w:p>
        </w:tc>
        <w:tc>
          <w:tcPr>
            <w:tcW w:type="dxa" w:w="576"/>
          </w:tcPr>
          <w:p>
            <w:r>
              <w:t>0.84638</w:t>
            </w:r>
          </w:p>
        </w:tc>
        <w:tc>
          <w:tcPr>
            <w:tcW w:type="dxa" w:w="576"/>
          </w:tcPr>
          <w:p>
            <w:r>
              <w:t>0.92891</w:t>
            </w:r>
          </w:p>
        </w:tc>
        <w:tc>
          <w:tcPr>
            <w:tcW w:type="dxa" w:w="576"/>
          </w:tcPr>
          <w:p>
            <w:r>
              <w:t>0.84029</w:t>
            </w:r>
          </w:p>
        </w:tc>
        <w:tc>
          <w:tcPr>
            <w:tcW w:type="dxa" w:w="576"/>
          </w:tcPr>
          <w:p>
            <w:r>
              <w:t>0.67475</w:t>
            </w:r>
          </w:p>
        </w:tc>
        <w:tc>
          <w:tcPr>
            <w:tcW w:type="dxa" w:w="576"/>
          </w:tcPr>
          <w:p>
            <w:r>
              <w:t>0.75869</w:t>
            </w:r>
          </w:p>
        </w:tc>
        <w:tc>
          <w:tcPr>
            <w:tcW w:type="dxa" w:w="576"/>
          </w:tcPr>
          <w:p>
            <w:r>
              <w:t>0.3647</w:t>
            </w:r>
          </w:p>
        </w:tc>
        <w:tc>
          <w:tcPr>
            <w:tcW w:type="dxa" w:w="576"/>
          </w:tcPr>
          <w:p>
            <w:r>
              <w:t>1.79909</w:t>
            </w:r>
          </w:p>
        </w:tc>
        <w:tc>
          <w:tcPr>
            <w:tcW w:type="dxa" w:w="576"/>
          </w:tcPr>
          <w:p>
            <w:r>
              <w:t>1.04975</w:t>
            </w:r>
          </w:p>
        </w:tc>
        <w:tc>
          <w:tcPr>
            <w:tcW w:type="dxa" w:w="576"/>
          </w:tcPr>
          <w:p>
            <w:r>
              <w:t>1.07663</w:t>
            </w:r>
          </w:p>
        </w:tc>
        <w:tc>
          <w:tcPr>
            <w:tcW w:type="dxa" w:w="576"/>
          </w:tcPr>
          <w:p>
            <w:r>
              <w:t>3.38744e-05</w:t>
            </w:r>
          </w:p>
        </w:tc>
        <w:tc>
          <w:tcPr>
            <w:tcW w:type="dxa" w:w="576"/>
          </w:tcPr>
          <w:p>
            <w:r>
              <w:t>3.38744e-05</w:t>
            </w:r>
          </w:p>
        </w:tc>
        <w:tc>
          <w:tcPr>
            <w:tcW w:type="dxa" w:w="576"/>
          </w:tcPr>
          <w:p>
            <w:r>
              <w:t>3.38744e-05</w:t>
            </w:r>
          </w:p>
        </w:tc>
      </w:tr>
      <w:tr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4344.27</w:t>
            </w:r>
          </w:p>
        </w:tc>
        <w:tc>
          <w:tcPr>
            <w:tcW w:type="dxa" w:w="576"/>
          </w:tcPr>
          <w:p>
            <w:r>
              <w:t>1.40079</w:t>
            </w:r>
          </w:p>
        </w:tc>
        <w:tc>
          <w:tcPr>
            <w:tcW w:type="dxa" w:w="576"/>
          </w:tcPr>
          <w:p>
            <w:r>
              <w:t>0.83882</w:t>
            </w:r>
          </w:p>
        </w:tc>
        <w:tc>
          <w:tcPr>
            <w:tcW w:type="dxa" w:w="576"/>
          </w:tcPr>
          <w:p>
            <w:r>
              <w:t>0.9239</w:t>
            </w:r>
          </w:p>
        </w:tc>
        <w:tc>
          <w:tcPr>
            <w:tcW w:type="dxa" w:w="576"/>
          </w:tcPr>
          <w:p>
            <w:r>
              <w:t>0.84516</w:t>
            </w:r>
          </w:p>
        </w:tc>
        <w:tc>
          <w:tcPr>
            <w:tcW w:type="dxa" w:w="576"/>
          </w:tcPr>
          <w:p>
            <w:r>
              <w:t>0.66921</w:t>
            </w:r>
          </w:p>
        </w:tc>
        <w:tc>
          <w:tcPr>
            <w:tcW w:type="dxa" w:w="576"/>
          </w:tcPr>
          <w:p>
            <w:r>
              <w:t>0.76133</w:t>
            </w:r>
          </w:p>
        </w:tc>
        <w:tc>
          <w:tcPr>
            <w:tcW w:type="dxa" w:w="576"/>
          </w:tcPr>
          <w:p>
            <w:r>
              <w:t>0.3664</w:t>
            </w:r>
          </w:p>
        </w:tc>
        <w:tc>
          <w:tcPr>
            <w:tcW w:type="dxa" w:w="576"/>
          </w:tcPr>
          <w:p>
            <w:r>
              <w:t>1.79448</w:t>
            </w:r>
          </w:p>
        </w:tc>
        <w:tc>
          <w:tcPr>
            <w:tcW w:type="dxa" w:w="576"/>
          </w:tcPr>
          <w:p>
            <w:r>
              <w:t>1.04215</w:t>
            </w:r>
          </w:p>
        </w:tc>
        <w:tc>
          <w:tcPr>
            <w:tcW w:type="dxa" w:w="576"/>
          </w:tcPr>
          <w:p>
            <w:r>
              <w:t>1.07514</w:t>
            </w:r>
          </w:p>
        </w:tc>
        <w:tc>
          <w:tcPr>
            <w:tcW w:type="dxa" w:w="576"/>
          </w:tcPr>
          <w:p>
            <w:r>
              <w:t>3.12707e-05</w:t>
            </w:r>
          </w:p>
        </w:tc>
        <w:tc>
          <w:tcPr>
            <w:tcW w:type="dxa" w:w="576"/>
          </w:tcPr>
          <w:p>
            <w:r>
              <w:t>3.12707e-05</w:t>
            </w:r>
          </w:p>
        </w:tc>
        <w:tc>
          <w:tcPr>
            <w:tcW w:type="dxa" w:w="576"/>
          </w:tcPr>
          <w:p>
            <w:r>
              <w:t>3.12707e-05</w:t>
            </w:r>
          </w:p>
        </w:tc>
      </w:tr>
      <w:tr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4415.12</w:t>
            </w:r>
          </w:p>
        </w:tc>
        <w:tc>
          <w:tcPr>
            <w:tcW w:type="dxa" w:w="576"/>
          </w:tcPr>
          <w:p>
            <w:r>
              <w:t>1.41972</w:t>
            </w:r>
          </w:p>
        </w:tc>
        <w:tc>
          <w:tcPr>
            <w:tcW w:type="dxa" w:w="576"/>
          </w:tcPr>
          <w:p>
            <w:r>
              <w:t>0.82705</w:t>
            </w:r>
          </w:p>
        </w:tc>
        <w:tc>
          <w:tcPr>
            <w:tcW w:type="dxa" w:w="576"/>
          </w:tcPr>
          <w:p>
            <w:r>
              <w:t>0.95382</w:t>
            </w:r>
          </w:p>
        </w:tc>
        <w:tc>
          <w:tcPr>
            <w:tcW w:type="dxa" w:w="576"/>
          </w:tcPr>
          <w:p>
            <w:r>
              <w:t>0.83043</w:t>
            </w:r>
          </w:p>
        </w:tc>
        <w:tc>
          <w:tcPr>
            <w:tcW w:type="dxa" w:w="576"/>
          </w:tcPr>
          <w:p>
            <w:r>
              <w:t>0.66919</w:t>
            </w:r>
          </w:p>
        </w:tc>
        <w:tc>
          <w:tcPr>
            <w:tcW w:type="dxa" w:w="576"/>
          </w:tcPr>
          <w:p>
            <w:r>
              <w:t>0.74134</w:t>
            </w:r>
          </w:p>
        </w:tc>
        <w:tc>
          <w:tcPr>
            <w:tcW w:type="dxa" w:w="576"/>
          </w:tcPr>
          <w:p>
            <w:r>
              <w:t>0.35571</w:t>
            </w:r>
          </w:p>
        </w:tc>
        <w:tc>
          <w:tcPr>
            <w:tcW w:type="dxa" w:w="576"/>
          </w:tcPr>
          <w:p>
            <w:r>
              <w:t>1.80528</w:t>
            </w:r>
          </w:p>
        </w:tc>
        <w:tc>
          <w:tcPr>
            <w:tcW w:type="dxa" w:w="576"/>
          </w:tcPr>
          <w:p>
            <w:r>
              <w:t>1.06417</w:t>
            </w:r>
          </w:p>
        </w:tc>
        <w:tc>
          <w:tcPr>
            <w:tcW w:type="dxa" w:w="576"/>
          </w:tcPr>
          <w:p>
            <w:r>
              <w:t>1.08252</w:t>
            </w:r>
          </w:p>
        </w:tc>
        <w:tc>
          <w:tcPr>
            <w:tcW w:type="dxa" w:w="576"/>
          </w:tcPr>
          <w:p>
            <w:r>
              <w:t>2.8667e-05</w:t>
            </w:r>
          </w:p>
        </w:tc>
        <w:tc>
          <w:tcPr>
            <w:tcW w:type="dxa" w:w="576"/>
          </w:tcPr>
          <w:p>
            <w:r>
              <w:t>2.8667e-05</w:t>
            </w:r>
          </w:p>
        </w:tc>
        <w:tc>
          <w:tcPr>
            <w:tcW w:type="dxa" w:w="576"/>
          </w:tcPr>
          <w:p>
            <w:r>
              <w:t>2.8667e-05</w:t>
            </w:r>
          </w:p>
        </w:tc>
      </w:tr>
      <w:tr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4462.54</w:t>
            </w:r>
          </w:p>
        </w:tc>
        <w:tc>
          <w:tcPr>
            <w:tcW w:type="dxa" w:w="576"/>
          </w:tcPr>
          <w:p>
            <w:r>
              <w:t>1.38028</w:t>
            </w:r>
          </w:p>
        </w:tc>
        <w:tc>
          <w:tcPr>
            <w:tcW w:type="dxa" w:w="576"/>
          </w:tcPr>
          <w:p>
            <w:r>
              <w:t>0.7915</w:t>
            </w:r>
          </w:p>
        </w:tc>
        <w:tc>
          <w:tcPr>
            <w:tcW w:type="dxa" w:w="576"/>
          </w:tcPr>
          <w:p>
            <w:r>
              <w:t>0.93884</w:t>
            </w:r>
          </w:p>
        </w:tc>
        <w:tc>
          <w:tcPr>
            <w:tcW w:type="dxa" w:w="576"/>
          </w:tcPr>
          <w:p>
            <w:r>
              <w:t>0.83622</w:t>
            </w:r>
          </w:p>
        </w:tc>
        <w:tc>
          <w:tcPr>
            <w:tcW w:type="dxa" w:w="576"/>
          </w:tcPr>
          <w:p>
            <w:r>
              <w:t>0.6692</w:t>
            </w:r>
          </w:p>
        </w:tc>
        <w:tc>
          <w:tcPr>
            <w:tcW w:type="dxa" w:w="576"/>
          </w:tcPr>
          <w:p>
            <w:r>
              <w:t>0.74561</w:t>
            </w:r>
          </w:p>
        </w:tc>
        <w:tc>
          <w:tcPr>
            <w:tcW w:type="dxa" w:w="576"/>
          </w:tcPr>
          <w:p>
            <w:r>
              <w:t>0.35463</w:t>
            </w:r>
          </w:p>
        </w:tc>
        <w:tc>
          <w:tcPr>
            <w:tcW w:type="dxa" w:w="576"/>
          </w:tcPr>
          <w:p>
            <w:r>
              <w:t>1.8051</w:t>
            </w:r>
          </w:p>
        </w:tc>
        <w:tc>
          <w:tcPr>
            <w:tcW w:type="dxa" w:w="576"/>
          </w:tcPr>
          <w:p>
            <w:r>
              <w:t>1.06785</w:t>
            </w:r>
          </w:p>
        </w:tc>
        <w:tc>
          <w:tcPr>
            <w:tcW w:type="dxa" w:w="576"/>
          </w:tcPr>
          <w:p>
            <w:r>
              <w:t>1.0826</w:t>
            </w:r>
          </w:p>
        </w:tc>
        <w:tc>
          <w:tcPr>
            <w:tcW w:type="dxa" w:w="576"/>
          </w:tcPr>
          <w:p>
            <w:r>
              <w:t>2.60633e-05</w:t>
            </w:r>
          </w:p>
        </w:tc>
        <w:tc>
          <w:tcPr>
            <w:tcW w:type="dxa" w:w="576"/>
          </w:tcPr>
          <w:p>
            <w:r>
              <w:t>2.60633e-05</w:t>
            </w:r>
          </w:p>
        </w:tc>
        <w:tc>
          <w:tcPr>
            <w:tcW w:type="dxa" w:w="576"/>
          </w:tcPr>
          <w:p>
            <w:r>
              <w:t>2.60633e-05</w:t>
            </w:r>
          </w:p>
        </w:tc>
      </w:tr>
      <w:tr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4509.73</w:t>
            </w:r>
          </w:p>
        </w:tc>
        <w:tc>
          <w:tcPr>
            <w:tcW w:type="dxa" w:w="576"/>
          </w:tcPr>
          <w:p>
            <w:r>
              <w:t>1.35478</w:t>
            </w:r>
          </w:p>
        </w:tc>
        <w:tc>
          <w:tcPr>
            <w:tcW w:type="dxa" w:w="576"/>
          </w:tcPr>
          <w:p>
            <w:r>
              <w:t>0.77102</w:t>
            </w:r>
          </w:p>
        </w:tc>
        <w:tc>
          <w:tcPr>
            <w:tcW w:type="dxa" w:w="576"/>
          </w:tcPr>
          <w:p>
            <w:r>
              <w:t>0.93239</w:t>
            </w:r>
          </w:p>
        </w:tc>
        <w:tc>
          <w:tcPr>
            <w:tcW w:type="dxa" w:w="576"/>
          </w:tcPr>
          <w:p>
            <w:r>
              <w:t>0.84038</w:t>
            </w:r>
          </w:p>
        </w:tc>
        <w:tc>
          <w:tcPr>
            <w:tcW w:type="dxa" w:w="576"/>
          </w:tcPr>
          <w:p>
            <w:r>
              <w:t>0.665</w:t>
            </w:r>
          </w:p>
        </w:tc>
        <w:tc>
          <w:tcPr>
            <w:tcW w:type="dxa" w:w="576"/>
          </w:tcPr>
          <w:p>
            <w:r>
              <w:t>0.74277</w:t>
            </w:r>
          </w:p>
        </w:tc>
        <w:tc>
          <w:tcPr>
            <w:tcW w:type="dxa" w:w="576"/>
          </w:tcPr>
          <w:p>
            <w:r>
              <w:t>0.35639</w:t>
            </w:r>
          </w:p>
        </w:tc>
        <w:tc>
          <w:tcPr>
            <w:tcW w:type="dxa" w:w="576"/>
          </w:tcPr>
          <w:p>
            <w:r>
              <w:t>1.80565</w:t>
            </w:r>
          </w:p>
        </w:tc>
        <w:tc>
          <w:tcPr>
            <w:tcW w:type="dxa" w:w="576"/>
          </w:tcPr>
          <w:p>
            <w:r>
              <w:t>1.06527</w:t>
            </w:r>
          </w:p>
        </w:tc>
        <w:tc>
          <w:tcPr>
            <w:tcW w:type="dxa" w:w="576"/>
          </w:tcPr>
          <w:p>
            <w:r>
              <w:t>1.08341</w:t>
            </w:r>
          </w:p>
        </w:tc>
        <w:tc>
          <w:tcPr>
            <w:tcW w:type="dxa" w:w="576"/>
          </w:tcPr>
          <w:p>
            <w:r>
              <w:t>2.34596e-05</w:t>
            </w:r>
          </w:p>
        </w:tc>
        <w:tc>
          <w:tcPr>
            <w:tcW w:type="dxa" w:w="576"/>
          </w:tcPr>
          <w:p>
            <w:r>
              <w:t>2.34596e-05</w:t>
            </w:r>
          </w:p>
        </w:tc>
        <w:tc>
          <w:tcPr>
            <w:tcW w:type="dxa" w:w="576"/>
          </w:tcPr>
          <w:p>
            <w:r>
              <w:t>2.34596e-05</w:t>
            </w:r>
          </w:p>
        </w:tc>
      </w:tr>
      <w:tr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4556.66</w:t>
            </w:r>
          </w:p>
        </w:tc>
        <w:tc>
          <w:tcPr>
            <w:tcW w:type="dxa" w:w="576"/>
          </w:tcPr>
          <w:p>
            <w:r>
              <w:t>1.35488</w:t>
            </w:r>
          </w:p>
        </w:tc>
        <w:tc>
          <w:tcPr>
            <w:tcW w:type="dxa" w:w="576"/>
          </w:tcPr>
          <w:p>
            <w:r>
              <w:t>0.76215</w:t>
            </w:r>
          </w:p>
        </w:tc>
        <w:tc>
          <w:tcPr>
            <w:tcW w:type="dxa" w:w="576"/>
          </w:tcPr>
          <w:p>
            <w:r>
              <w:t>0.93519</w:t>
            </w:r>
          </w:p>
        </w:tc>
        <w:tc>
          <w:tcPr>
            <w:tcW w:type="dxa" w:w="576"/>
          </w:tcPr>
          <w:p>
            <w:r>
              <w:t>0.82731</w:t>
            </w:r>
          </w:p>
        </w:tc>
        <w:tc>
          <w:tcPr>
            <w:tcW w:type="dxa" w:w="576"/>
          </w:tcPr>
          <w:p>
            <w:r>
              <w:t>0.67135</w:t>
            </w:r>
          </w:p>
        </w:tc>
        <w:tc>
          <w:tcPr>
            <w:tcW w:type="dxa" w:w="576"/>
          </w:tcPr>
          <w:p>
            <w:r>
              <w:t>0.74341</w:t>
            </w:r>
          </w:p>
        </w:tc>
        <w:tc>
          <w:tcPr>
            <w:tcW w:type="dxa" w:w="576"/>
          </w:tcPr>
          <w:p>
            <w:r>
              <w:t>0.35767</w:t>
            </w:r>
          </w:p>
        </w:tc>
        <w:tc>
          <w:tcPr>
            <w:tcW w:type="dxa" w:w="576"/>
          </w:tcPr>
          <w:p>
            <w:r>
              <w:t>1.80163</w:t>
            </w:r>
          </w:p>
        </w:tc>
        <w:tc>
          <w:tcPr>
            <w:tcW w:type="dxa" w:w="576"/>
          </w:tcPr>
          <w:p>
            <w:r>
              <w:t>1.05837</w:t>
            </w:r>
          </w:p>
        </w:tc>
        <w:tc>
          <w:tcPr>
            <w:tcW w:type="dxa" w:w="576"/>
          </w:tcPr>
          <w:p>
            <w:r>
              <w:t>1.08274</w:t>
            </w:r>
          </w:p>
        </w:tc>
        <w:tc>
          <w:tcPr>
            <w:tcW w:type="dxa" w:w="576"/>
          </w:tcPr>
          <w:p>
            <w:r>
              <w:t>2.08559e-05</w:t>
            </w:r>
          </w:p>
        </w:tc>
        <w:tc>
          <w:tcPr>
            <w:tcW w:type="dxa" w:w="576"/>
          </w:tcPr>
          <w:p>
            <w:r>
              <w:t>2.08559e-05</w:t>
            </w:r>
          </w:p>
        </w:tc>
        <w:tc>
          <w:tcPr>
            <w:tcW w:type="dxa" w:w="576"/>
          </w:tcPr>
          <w:p>
            <w:r>
              <w:t>2.08559e-05</w:t>
            </w:r>
          </w:p>
        </w:tc>
      </w:tr>
      <w:tr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4603.75</w:t>
            </w:r>
          </w:p>
        </w:tc>
        <w:tc>
          <w:tcPr>
            <w:tcW w:type="dxa" w:w="576"/>
          </w:tcPr>
          <w:p>
            <w:r>
              <w:t>1.348</w:t>
            </w:r>
          </w:p>
        </w:tc>
        <w:tc>
          <w:tcPr>
            <w:tcW w:type="dxa" w:w="576"/>
          </w:tcPr>
          <w:p>
            <w:r>
              <w:t>0.7591</w:t>
            </w:r>
          </w:p>
        </w:tc>
        <w:tc>
          <w:tcPr>
            <w:tcW w:type="dxa" w:w="576"/>
          </w:tcPr>
          <w:p>
            <w:r>
              <w:t>0.93029</w:t>
            </w:r>
          </w:p>
        </w:tc>
        <w:tc>
          <w:tcPr>
            <w:tcW w:type="dxa" w:w="576"/>
          </w:tcPr>
          <w:p>
            <w:r>
              <w:t>0.83915</w:t>
            </w:r>
          </w:p>
        </w:tc>
        <w:tc>
          <w:tcPr>
            <w:tcW w:type="dxa" w:w="576"/>
          </w:tcPr>
          <w:p>
            <w:r>
              <w:t>0.66557</w:t>
            </w:r>
          </w:p>
        </w:tc>
        <w:tc>
          <w:tcPr>
            <w:tcW w:type="dxa" w:w="576"/>
          </w:tcPr>
          <w:p>
            <w:r>
              <w:t>0.74797</w:t>
            </w:r>
          </w:p>
        </w:tc>
        <w:tc>
          <w:tcPr>
            <w:tcW w:type="dxa" w:w="576"/>
          </w:tcPr>
          <w:p>
            <w:r>
              <w:t>0.36044</w:t>
            </w:r>
          </w:p>
        </w:tc>
        <w:tc>
          <w:tcPr>
            <w:tcW w:type="dxa" w:w="576"/>
          </w:tcPr>
          <w:p>
            <w:r>
              <w:t>1.79593</w:t>
            </w:r>
          </w:p>
        </w:tc>
        <w:tc>
          <w:tcPr>
            <w:tcW w:type="dxa" w:w="576"/>
          </w:tcPr>
          <w:p>
            <w:r>
              <w:t>1.05769</w:t>
            </w:r>
          </w:p>
        </w:tc>
        <w:tc>
          <w:tcPr>
            <w:tcW w:type="dxa" w:w="576"/>
          </w:tcPr>
          <w:p>
            <w:r>
              <w:t>1.08098</w:t>
            </w:r>
          </w:p>
        </w:tc>
        <w:tc>
          <w:tcPr>
            <w:tcW w:type="dxa" w:w="576"/>
          </w:tcPr>
          <w:p>
            <w:r>
              <w:t>1.82522e-05</w:t>
            </w:r>
          </w:p>
        </w:tc>
        <w:tc>
          <w:tcPr>
            <w:tcW w:type="dxa" w:w="576"/>
          </w:tcPr>
          <w:p>
            <w:r>
              <w:t>1.82522e-05</w:t>
            </w:r>
          </w:p>
        </w:tc>
        <w:tc>
          <w:tcPr>
            <w:tcW w:type="dxa" w:w="576"/>
          </w:tcPr>
          <w:p>
            <w:r>
              <w:t>1.82522e-05</w:t>
            </w:r>
          </w:p>
        </w:tc>
      </w:tr>
      <w:tr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4650.97</w:t>
            </w:r>
          </w:p>
        </w:tc>
        <w:tc>
          <w:tcPr>
            <w:tcW w:type="dxa" w:w="576"/>
          </w:tcPr>
          <w:p>
            <w:r>
              <w:t>1.33584</w:t>
            </w:r>
          </w:p>
        </w:tc>
        <w:tc>
          <w:tcPr>
            <w:tcW w:type="dxa" w:w="576"/>
          </w:tcPr>
          <w:p>
            <w:r>
              <w:t>0.75218</w:t>
            </w:r>
          </w:p>
        </w:tc>
        <w:tc>
          <w:tcPr>
            <w:tcW w:type="dxa" w:w="576"/>
          </w:tcPr>
          <w:p>
            <w:r>
              <w:t>0.93075</w:t>
            </w:r>
          </w:p>
        </w:tc>
        <w:tc>
          <w:tcPr>
            <w:tcW w:type="dxa" w:w="576"/>
          </w:tcPr>
          <w:p>
            <w:r>
              <w:t>0.85042</w:t>
            </w:r>
          </w:p>
        </w:tc>
        <w:tc>
          <w:tcPr>
            <w:tcW w:type="dxa" w:w="576"/>
          </w:tcPr>
          <w:p>
            <w:r>
              <w:t>0.65713</w:t>
            </w:r>
          </w:p>
        </w:tc>
        <w:tc>
          <w:tcPr>
            <w:tcW w:type="dxa" w:w="576"/>
          </w:tcPr>
          <w:p>
            <w:r>
              <w:t>0.75026</w:t>
            </w:r>
          </w:p>
        </w:tc>
        <w:tc>
          <w:tcPr>
            <w:tcW w:type="dxa" w:w="576"/>
          </w:tcPr>
          <w:p>
            <w:r>
              <w:t>0.35972</w:t>
            </w:r>
          </w:p>
        </w:tc>
        <w:tc>
          <w:tcPr>
            <w:tcW w:type="dxa" w:w="576"/>
          </w:tcPr>
          <w:p>
            <w:r>
              <w:t>1.79611</w:t>
            </w:r>
          </w:p>
        </w:tc>
        <w:tc>
          <w:tcPr>
            <w:tcW w:type="dxa" w:w="576"/>
          </w:tcPr>
          <w:p>
            <w:r>
              <w:t>1.05608</w:t>
            </w:r>
          </w:p>
        </w:tc>
        <w:tc>
          <w:tcPr>
            <w:tcW w:type="dxa" w:w="576"/>
          </w:tcPr>
          <w:p>
            <w:r>
              <w:t>1.08226</w:t>
            </w:r>
          </w:p>
        </w:tc>
        <w:tc>
          <w:tcPr>
            <w:tcW w:type="dxa" w:w="576"/>
          </w:tcPr>
          <w:p>
            <w:r>
              <w:t>1.56485e-05</w:t>
            </w:r>
          </w:p>
        </w:tc>
        <w:tc>
          <w:tcPr>
            <w:tcW w:type="dxa" w:w="576"/>
          </w:tcPr>
          <w:p>
            <w:r>
              <w:t>1.56485e-05</w:t>
            </w:r>
          </w:p>
        </w:tc>
        <w:tc>
          <w:tcPr>
            <w:tcW w:type="dxa" w:w="576"/>
          </w:tcPr>
          <w:p>
            <w:r>
              <w:t>1.56485e-05</w:t>
            </w:r>
          </w:p>
        </w:tc>
      </w:tr>
      <w:tr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4697.92</w:t>
            </w:r>
          </w:p>
        </w:tc>
        <w:tc>
          <w:tcPr>
            <w:tcW w:type="dxa" w:w="576"/>
          </w:tcPr>
          <w:p>
            <w:r>
              <w:t>1.32913</w:t>
            </w:r>
          </w:p>
        </w:tc>
        <w:tc>
          <w:tcPr>
            <w:tcW w:type="dxa" w:w="576"/>
          </w:tcPr>
          <w:p>
            <w:r>
              <w:t>0.752</w:t>
            </w:r>
          </w:p>
        </w:tc>
        <w:tc>
          <w:tcPr>
            <w:tcW w:type="dxa" w:w="576"/>
          </w:tcPr>
          <w:p>
            <w:r>
              <w:t>0.92926</w:t>
            </w:r>
          </w:p>
        </w:tc>
        <w:tc>
          <w:tcPr>
            <w:tcW w:type="dxa" w:w="576"/>
          </w:tcPr>
          <w:p>
            <w:r>
              <w:t>0.83243</w:t>
            </w:r>
          </w:p>
        </w:tc>
        <w:tc>
          <w:tcPr>
            <w:tcW w:type="dxa" w:w="576"/>
          </w:tcPr>
          <w:p>
            <w:r>
              <w:t>0.67838</w:t>
            </w:r>
          </w:p>
        </w:tc>
        <w:tc>
          <w:tcPr>
            <w:tcW w:type="dxa" w:w="576"/>
          </w:tcPr>
          <w:p>
            <w:r>
              <w:t>0.75365</w:t>
            </w:r>
          </w:p>
        </w:tc>
        <w:tc>
          <w:tcPr>
            <w:tcW w:type="dxa" w:w="576"/>
          </w:tcPr>
          <w:p>
            <w:r>
              <w:t>0.35825</w:t>
            </w:r>
          </w:p>
        </w:tc>
        <w:tc>
          <w:tcPr>
            <w:tcW w:type="dxa" w:w="576"/>
          </w:tcPr>
          <w:p>
            <w:r>
              <w:t>1.79905</w:t>
            </w:r>
          </w:p>
        </w:tc>
        <w:tc>
          <w:tcPr>
            <w:tcW w:type="dxa" w:w="576"/>
          </w:tcPr>
          <w:p>
            <w:r>
              <w:t>1.0529</w:t>
            </w:r>
          </w:p>
        </w:tc>
        <w:tc>
          <w:tcPr>
            <w:tcW w:type="dxa" w:w="576"/>
          </w:tcPr>
          <w:p>
            <w:r>
              <w:t>1.08137</w:t>
            </w:r>
          </w:p>
        </w:tc>
        <w:tc>
          <w:tcPr>
            <w:tcW w:type="dxa" w:w="576"/>
          </w:tcPr>
          <w:p>
            <w:r>
              <w:t>1.30448e-05</w:t>
            </w:r>
          </w:p>
        </w:tc>
        <w:tc>
          <w:tcPr>
            <w:tcW w:type="dxa" w:w="576"/>
          </w:tcPr>
          <w:p>
            <w:r>
              <w:t>1.30448e-05</w:t>
            </w:r>
          </w:p>
        </w:tc>
        <w:tc>
          <w:tcPr>
            <w:tcW w:type="dxa" w:w="576"/>
          </w:tcPr>
          <w:p>
            <w:r>
              <w:t>1.30448e-05</w:t>
            </w:r>
          </w:p>
        </w:tc>
      </w:tr>
      <w:tr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4745.67</w:t>
            </w:r>
          </w:p>
        </w:tc>
        <w:tc>
          <w:tcPr>
            <w:tcW w:type="dxa" w:w="576"/>
          </w:tcPr>
          <w:p>
            <w:r>
              <w:t>1.33173</w:t>
            </w:r>
          </w:p>
        </w:tc>
        <w:tc>
          <w:tcPr>
            <w:tcW w:type="dxa" w:w="576"/>
          </w:tcPr>
          <w:p>
            <w:r>
              <w:t>0.74156</w:t>
            </w:r>
          </w:p>
        </w:tc>
        <w:tc>
          <w:tcPr>
            <w:tcW w:type="dxa" w:w="576"/>
          </w:tcPr>
          <w:p>
            <w:r>
              <w:t>0.9293</w:t>
            </w:r>
          </w:p>
        </w:tc>
        <w:tc>
          <w:tcPr>
            <w:tcW w:type="dxa" w:w="576"/>
          </w:tcPr>
          <w:p>
            <w:r>
              <w:t>0.83026</w:t>
            </w:r>
          </w:p>
        </w:tc>
        <w:tc>
          <w:tcPr>
            <w:tcW w:type="dxa" w:w="576"/>
          </w:tcPr>
          <w:p>
            <w:r>
              <w:t>0.67683</w:t>
            </w:r>
          </w:p>
        </w:tc>
        <w:tc>
          <w:tcPr>
            <w:tcW w:type="dxa" w:w="576"/>
          </w:tcPr>
          <w:p>
            <w:r>
              <w:t>0.75161</w:t>
            </w:r>
          </w:p>
        </w:tc>
        <w:tc>
          <w:tcPr>
            <w:tcW w:type="dxa" w:w="576"/>
          </w:tcPr>
          <w:p>
            <w:r>
              <w:t>0.35965</w:t>
            </w:r>
          </w:p>
        </w:tc>
        <w:tc>
          <w:tcPr>
            <w:tcW w:type="dxa" w:w="576"/>
          </w:tcPr>
          <w:p>
            <w:r>
              <w:t>1.79819</w:t>
            </w:r>
          </w:p>
        </w:tc>
        <w:tc>
          <w:tcPr>
            <w:tcW w:type="dxa" w:w="576"/>
          </w:tcPr>
          <w:p>
            <w:r>
              <w:t>1.0499</w:t>
            </w:r>
          </w:p>
        </w:tc>
        <w:tc>
          <w:tcPr>
            <w:tcW w:type="dxa" w:w="576"/>
          </w:tcPr>
          <w:p>
            <w:r>
              <w:t>1.08133</w:t>
            </w:r>
          </w:p>
        </w:tc>
        <w:tc>
          <w:tcPr>
            <w:tcW w:type="dxa" w:w="576"/>
          </w:tcPr>
          <w:p>
            <w:r>
              <w:t>1.04411e-05</w:t>
            </w:r>
          </w:p>
        </w:tc>
        <w:tc>
          <w:tcPr>
            <w:tcW w:type="dxa" w:w="576"/>
          </w:tcPr>
          <w:p>
            <w:r>
              <w:t>1.04411e-05</w:t>
            </w:r>
          </w:p>
        </w:tc>
        <w:tc>
          <w:tcPr>
            <w:tcW w:type="dxa" w:w="576"/>
          </w:tcPr>
          <w:p>
            <w:r>
              <w:t>1.04411e-05</w:t>
            </w:r>
          </w:p>
        </w:tc>
      </w:tr>
      <w:tr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4792.76</w:t>
            </w:r>
          </w:p>
        </w:tc>
        <w:tc>
          <w:tcPr>
            <w:tcW w:type="dxa" w:w="576"/>
          </w:tcPr>
          <w:p>
            <w:r>
              <w:t>1.32326</w:t>
            </w:r>
          </w:p>
        </w:tc>
        <w:tc>
          <w:tcPr>
            <w:tcW w:type="dxa" w:w="576"/>
          </w:tcPr>
          <w:p>
            <w:r>
              <w:t>0.7425</w:t>
            </w:r>
          </w:p>
        </w:tc>
        <w:tc>
          <w:tcPr>
            <w:tcW w:type="dxa" w:w="576"/>
          </w:tcPr>
          <w:p>
            <w:r>
              <w:t>0.92745</w:t>
            </w:r>
          </w:p>
        </w:tc>
        <w:tc>
          <w:tcPr>
            <w:tcW w:type="dxa" w:w="576"/>
          </w:tcPr>
          <w:p>
            <w:r>
              <w:t>0.8287</w:t>
            </w:r>
          </w:p>
        </w:tc>
        <w:tc>
          <w:tcPr>
            <w:tcW w:type="dxa" w:w="576"/>
          </w:tcPr>
          <w:p>
            <w:r>
              <w:t>0.67637</w:t>
            </w:r>
          </w:p>
        </w:tc>
        <w:tc>
          <w:tcPr>
            <w:tcW w:type="dxa" w:w="576"/>
          </w:tcPr>
          <w:p>
            <w:r>
              <w:t>0.75367</w:t>
            </w:r>
          </w:p>
        </w:tc>
        <w:tc>
          <w:tcPr>
            <w:tcW w:type="dxa" w:w="576"/>
          </w:tcPr>
          <w:p>
            <w:r>
              <w:t>0.36138</w:t>
            </w:r>
          </w:p>
        </w:tc>
        <w:tc>
          <w:tcPr>
            <w:tcW w:type="dxa" w:w="576"/>
          </w:tcPr>
          <w:p>
            <w:r>
              <w:t>1.79773</w:t>
            </w:r>
          </w:p>
        </w:tc>
        <w:tc>
          <w:tcPr>
            <w:tcW w:type="dxa" w:w="576"/>
          </w:tcPr>
          <w:p>
            <w:r>
              <w:t>1.04857</w:t>
            </w:r>
          </w:p>
        </w:tc>
        <w:tc>
          <w:tcPr>
            <w:tcW w:type="dxa" w:w="576"/>
          </w:tcPr>
          <w:p>
            <w:r>
              <w:t>1.08106</w:t>
            </w:r>
          </w:p>
        </w:tc>
        <w:tc>
          <w:tcPr>
            <w:tcW w:type="dxa" w:w="576"/>
          </w:tcPr>
          <w:p>
            <w:r>
              <w:t>7.8374e-06</w:t>
            </w:r>
          </w:p>
        </w:tc>
        <w:tc>
          <w:tcPr>
            <w:tcW w:type="dxa" w:w="576"/>
          </w:tcPr>
          <w:p>
            <w:r>
              <w:t>7.8374e-06</w:t>
            </w:r>
          </w:p>
        </w:tc>
        <w:tc>
          <w:tcPr>
            <w:tcW w:type="dxa" w:w="576"/>
          </w:tcPr>
          <w:p>
            <w:r>
              <w:t>7.8374e-06</w:t>
            </w:r>
          </w:p>
        </w:tc>
      </w:tr>
      <w:tr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4840.05</w:t>
            </w:r>
          </w:p>
        </w:tc>
        <w:tc>
          <w:tcPr>
            <w:tcW w:type="dxa" w:w="576"/>
          </w:tcPr>
          <w:p>
            <w:r>
              <w:t>1.32766</w:t>
            </w:r>
          </w:p>
        </w:tc>
        <w:tc>
          <w:tcPr>
            <w:tcW w:type="dxa" w:w="576"/>
          </w:tcPr>
          <w:p>
            <w:r>
              <w:t>0.74868</w:t>
            </w:r>
          </w:p>
        </w:tc>
        <w:tc>
          <w:tcPr>
            <w:tcW w:type="dxa" w:w="576"/>
          </w:tcPr>
          <w:p>
            <w:r>
              <w:t>0.92672</w:t>
            </w:r>
          </w:p>
        </w:tc>
        <w:tc>
          <w:tcPr>
            <w:tcW w:type="dxa" w:w="576"/>
          </w:tcPr>
          <w:p>
            <w:r>
              <w:t>0.839</w:t>
            </w:r>
          </w:p>
        </w:tc>
        <w:tc>
          <w:tcPr>
            <w:tcW w:type="dxa" w:w="576"/>
          </w:tcPr>
          <w:p>
            <w:r>
              <w:t>0.67089</w:t>
            </w:r>
          </w:p>
        </w:tc>
        <w:tc>
          <w:tcPr>
            <w:tcW w:type="dxa" w:w="576"/>
          </w:tcPr>
          <w:p>
            <w:r>
              <w:t>0.75276</w:t>
            </w:r>
          </w:p>
        </w:tc>
        <w:tc>
          <w:tcPr>
            <w:tcW w:type="dxa" w:w="576"/>
          </w:tcPr>
          <w:p>
            <w:r>
              <w:t>0.36049</w:t>
            </w:r>
          </w:p>
        </w:tc>
        <w:tc>
          <w:tcPr>
            <w:tcW w:type="dxa" w:w="576"/>
          </w:tcPr>
          <w:p>
            <w:r>
              <w:t>1.79909</w:t>
            </w:r>
          </w:p>
        </w:tc>
        <w:tc>
          <w:tcPr>
            <w:tcW w:type="dxa" w:w="576"/>
          </w:tcPr>
          <w:p>
            <w:r>
              <w:t>1.04948</w:t>
            </w:r>
          </w:p>
        </w:tc>
        <w:tc>
          <w:tcPr>
            <w:tcW w:type="dxa" w:w="576"/>
          </w:tcPr>
          <w:p>
            <w:r>
              <w:t>1.08312</w:t>
            </w:r>
          </w:p>
        </w:tc>
        <w:tc>
          <w:tcPr>
            <w:tcW w:type="dxa" w:w="576"/>
          </w:tcPr>
          <w:p>
            <w:r>
              <w:t>5.2337e-06</w:t>
            </w:r>
          </w:p>
        </w:tc>
        <w:tc>
          <w:tcPr>
            <w:tcW w:type="dxa" w:w="576"/>
          </w:tcPr>
          <w:p>
            <w:r>
              <w:t>5.2337e-06</w:t>
            </w:r>
          </w:p>
        </w:tc>
        <w:tc>
          <w:tcPr>
            <w:tcW w:type="dxa" w:w="576"/>
          </w:tcPr>
          <w:p>
            <w:r>
              <w:t>5.2337e-06</w:t>
            </w:r>
          </w:p>
        </w:tc>
      </w:tr>
    </w:tbl>
    <w:p>
      <w:r>
        <w:br w:type="page"/>
      </w:r>
    </w:p>
    <w:p>
      <w:pPr>
        <w:pStyle w:val="Heading2"/>
      </w:pPr>
      <w:r>
        <w:t>Per-class 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Class</w:t>
            </w:r>
          </w:p>
        </w:tc>
        <w:tc>
          <w:tcPr>
            <w:tcW w:type="dxa" w:w="1080"/>
          </w:tcPr>
          <w:p>
            <w:r>
              <w:t>Images</w:t>
            </w:r>
          </w:p>
        </w:tc>
        <w:tc>
          <w:tcPr>
            <w:tcW w:type="dxa" w:w="1080"/>
          </w:tcPr>
          <w:p>
            <w:r>
              <w:t>Instances</w:t>
            </w:r>
          </w:p>
        </w:tc>
        <w:tc>
          <w:tcPr>
            <w:tcW w:type="dxa" w:w="1080"/>
          </w:tcPr>
          <w:p>
            <w:r>
              <w:t>Box-P</w:t>
            </w:r>
          </w:p>
        </w:tc>
        <w:tc>
          <w:tcPr>
            <w:tcW w:type="dxa" w:w="1080"/>
          </w:tcPr>
          <w:p>
            <w:r>
              <w:t>Box-R</w:t>
            </w:r>
          </w:p>
        </w:tc>
        <w:tc>
          <w:tcPr>
            <w:tcW w:type="dxa" w:w="1080"/>
          </w:tcPr>
          <w:p>
            <w:r>
              <w:t>Box-F1</w:t>
            </w:r>
          </w:p>
        </w:tc>
        <w:tc>
          <w:tcPr>
            <w:tcW w:type="dxa" w:w="1080"/>
          </w:tcPr>
          <w:p>
            <w:r>
              <w:t>mAP50</w:t>
            </w:r>
          </w:p>
        </w:tc>
        <w:tc>
          <w:tcPr>
            <w:tcW w:type="dxa" w:w="1080"/>
          </w:tcPr>
          <w:p>
            <w:r>
              <w:t>mAP50-95</w:t>
            </w:r>
          </w:p>
        </w:tc>
      </w:tr>
      <w:tr>
        <w:tc>
          <w:tcPr>
            <w:tcW w:type="dxa" w:w="1080"/>
          </w:tcPr>
          <w:p>
            <w:r>
              <w:t>Audi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0.92728</w:t>
            </w:r>
          </w:p>
        </w:tc>
        <w:tc>
          <w:tcPr>
            <w:tcW w:type="dxa" w:w="1080"/>
          </w:tcPr>
          <w:p>
            <w:r>
              <w:t>0.90323</w:t>
            </w:r>
          </w:p>
        </w:tc>
        <w:tc>
          <w:tcPr>
            <w:tcW w:type="dxa" w:w="1080"/>
          </w:tcPr>
          <w:p>
            <w:r>
              <w:t>0.9151</w:t>
            </w:r>
          </w:p>
        </w:tc>
        <w:tc>
          <w:tcPr>
            <w:tcW w:type="dxa" w:w="1080"/>
          </w:tcPr>
          <w:p>
            <w:r>
              <w:t>0.91412</w:t>
            </w:r>
          </w:p>
        </w:tc>
        <w:tc>
          <w:tcPr>
            <w:tcW w:type="dxa" w:w="1080"/>
          </w:tcPr>
          <w:p>
            <w:r>
              <w:t>0.53578</w:t>
            </w:r>
          </w:p>
        </w:tc>
      </w:tr>
      <w:tr>
        <w:tc>
          <w:tcPr>
            <w:tcW w:type="dxa" w:w="1080"/>
          </w:tcPr>
          <w:p>
            <w:r>
              <w:t>Chrysler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0.60051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0.48016</w:t>
            </w:r>
          </w:p>
        </w:tc>
        <w:tc>
          <w:tcPr>
            <w:tcW w:type="dxa" w:w="1080"/>
          </w:tcPr>
          <w:p>
            <w:r>
              <w:t>0.37934</w:t>
            </w:r>
          </w:p>
        </w:tc>
        <w:tc>
          <w:tcPr>
            <w:tcW w:type="dxa" w:w="1080"/>
          </w:tcPr>
          <w:p>
            <w:r>
              <w:t>0.13681</w:t>
            </w:r>
          </w:p>
        </w:tc>
      </w:tr>
      <w:tr>
        <w:tc>
          <w:tcPr>
            <w:tcW w:type="dxa" w:w="1080"/>
          </w:tcPr>
          <w:p>
            <w:r>
              <w:t>Citroen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0.70121</w:t>
            </w:r>
          </w:p>
        </w:tc>
        <w:tc>
          <w:tcPr>
            <w:tcW w:type="dxa" w:w="1080"/>
          </w:tcPr>
          <w:p>
            <w:r>
              <w:t>0.75</w:t>
            </w:r>
          </w:p>
        </w:tc>
        <w:tc>
          <w:tcPr>
            <w:tcW w:type="dxa" w:w="1080"/>
          </w:tcPr>
          <w:p>
            <w:r>
              <w:t>0.72479</w:t>
            </w:r>
          </w:p>
        </w:tc>
        <w:tc>
          <w:tcPr>
            <w:tcW w:type="dxa" w:w="1080"/>
          </w:tcPr>
          <w:p>
            <w:r>
              <w:t>0.75729</w:t>
            </w:r>
          </w:p>
        </w:tc>
        <w:tc>
          <w:tcPr>
            <w:tcW w:type="dxa" w:w="1080"/>
          </w:tcPr>
          <w:p>
            <w:r>
              <w:t>0.36315</w:t>
            </w:r>
          </w:p>
        </w:tc>
      </w:tr>
      <w:tr>
        <w:tc>
          <w:tcPr>
            <w:tcW w:type="dxa" w:w="1080"/>
          </w:tcPr>
          <w:p>
            <w:r>
              <w:t>GMC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0.87607</w:t>
            </w:r>
          </w:p>
        </w:tc>
        <w:tc>
          <w:tcPr>
            <w:tcW w:type="dxa" w:w="1080"/>
          </w:tcPr>
          <w:p>
            <w:r>
              <w:t>0.73154</w:t>
            </w:r>
          </w:p>
        </w:tc>
        <w:tc>
          <w:tcPr>
            <w:tcW w:type="dxa" w:w="1080"/>
          </w:tcPr>
          <w:p>
            <w:r>
              <w:t>0.79731</w:t>
            </w:r>
          </w:p>
        </w:tc>
        <w:tc>
          <w:tcPr>
            <w:tcW w:type="dxa" w:w="1080"/>
          </w:tcPr>
          <w:p>
            <w:r>
              <w:t>0.82289</w:t>
            </w:r>
          </w:p>
        </w:tc>
        <w:tc>
          <w:tcPr>
            <w:tcW w:type="dxa" w:w="1080"/>
          </w:tcPr>
          <w:p>
            <w:r>
              <w:t>0.38986</w:t>
            </w:r>
          </w:p>
        </w:tc>
      </w:tr>
      <w:tr>
        <w:tc>
          <w:tcPr>
            <w:tcW w:type="dxa" w:w="1080"/>
          </w:tcPr>
          <w:p>
            <w:r>
              <w:t>Honda</w:t>
            </w:r>
          </w:p>
        </w:tc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0.85486</w:t>
            </w:r>
          </w:p>
        </w:tc>
        <w:tc>
          <w:tcPr>
            <w:tcW w:type="dxa" w:w="1080"/>
          </w:tcPr>
          <w:p>
            <w:r>
              <w:t>0.55682</w:t>
            </w:r>
          </w:p>
        </w:tc>
        <w:tc>
          <w:tcPr>
            <w:tcW w:type="dxa" w:w="1080"/>
          </w:tcPr>
          <w:p>
            <w:r>
              <w:t>0.67438</w:t>
            </w:r>
          </w:p>
        </w:tc>
        <w:tc>
          <w:tcPr>
            <w:tcW w:type="dxa" w:w="1080"/>
          </w:tcPr>
          <w:p>
            <w:r>
              <w:t>0.71928</w:t>
            </w:r>
          </w:p>
        </w:tc>
        <w:tc>
          <w:tcPr>
            <w:tcW w:type="dxa" w:w="1080"/>
          </w:tcPr>
          <w:p>
            <w:r>
              <w:t>0.3111</w:t>
            </w:r>
          </w:p>
        </w:tc>
      </w:tr>
      <w:tr>
        <w:tc>
          <w:tcPr>
            <w:tcW w:type="dxa" w:w="1080"/>
          </w:tcPr>
          <w:p>
            <w:r>
              <w:t>Hyundai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0.74438</w:t>
            </w:r>
          </w:p>
        </w:tc>
        <w:tc>
          <w:tcPr>
            <w:tcW w:type="dxa" w:w="1080"/>
          </w:tcPr>
          <w:p>
            <w:r>
              <w:t>0.56007</w:t>
            </w:r>
          </w:p>
        </w:tc>
        <w:tc>
          <w:tcPr>
            <w:tcW w:type="dxa" w:w="1080"/>
          </w:tcPr>
          <w:p>
            <w:r>
              <w:t>0.6392</w:t>
            </w:r>
          </w:p>
        </w:tc>
        <w:tc>
          <w:tcPr>
            <w:tcW w:type="dxa" w:w="1080"/>
          </w:tcPr>
          <w:p>
            <w:r>
              <w:t>0.69776</w:t>
            </w:r>
          </w:p>
        </w:tc>
        <w:tc>
          <w:tcPr>
            <w:tcW w:type="dxa" w:w="1080"/>
          </w:tcPr>
          <w:p>
            <w:r>
              <w:t>0.34513</w:t>
            </w:r>
          </w:p>
        </w:tc>
      </w:tr>
      <w:tr>
        <w:tc>
          <w:tcPr>
            <w:tcW w:type="dxa" w:w="1080"/>
          </w:tcPr>
          <w:p>
            <w:r>
              <w:t>Infiniti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0.76991</w:t>
            </w:r>
          </w:p>
        </w:tc>
        <w:tc>
          <w:tcPr>
            <w:tcW w:type="dxa" w:w="1080"/>
          </w:tcPr>
          <w:p>
            <w:r>
              <w:t>0.57724</w:t>
            </w:r>
          </w:p>
        </w:tc>
        <w:tc>
          <w:tcPr>
            <w:tcW w:type="dxa" w:w="1080"/>
          </w:tcPr>
          <w:p>
            <w:r>
              <w:t>0.6598</w:t>
            </w:r>
          </w:p>
        </w:tc>
        <w:tc>
          <w:tcPr>
            <w:tcW w:type="dxa" w:w="1080"/>
          </w:tcPr>
          <w:p>
            <w:r>
              <w:t>0.70613</w:t>
            </w:r>
          </w:p>
        </w:tc>
        <w:tc>
          <w:tcPr>
            <w:tcW w:type="dxa" w:w="1080"/>
          </w:tcPr>
          <w:p>
            <w:r>
              <w:t>0.25437</w:t>
            </w:r>
          </w:p>
        </w:tc>
      </w:tr>
      <w:tr>
        <w:tc>
          <w:tcPr>
            <w:tcW w:type="dxa" w:w="1080"/>
          </w:tcPr>
          <w:p>
            <w:r>
              <w:t>Mazda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0.80636</w:t>
            </w:r>
          </w:p>
        </w:tc>
        <w:tc>
          <w:tcPr>
            <w:tcW w:type="dxa" w:w="1080"/>
          </w:tcPr>
          <w:p>
            <w:r>
              <w:t>0.57895</w:t>
            </w:r>
          </w:p>
        </w:tc>
        <w:tc>
          <w:tcPr>
            <w:tcW w:type="dxa" w:w="1080"/>
          </w:tcPr>
          <w:p>
            <w:r>
              <w:t>0.67399</w:t>
            </w:r>
          </w:p>
        </w:tc>
        <w:tc>
          <w:tcPr>
            <w:tcW w:type="dxa" w:w="1080"/>
          </w:tcPr>
          <w:p>
            <w:r>
              <w:t>0.69726</w:t>
            </w:r>
          </w:p>
        </w:tc>
        <w:tc>
          <w:tcPr>
            <w:tcW w:type="dxa" w:w="1080"/>
          </w:tcPr>
          <w:p>
            <w:r>
              <w:t>0.37258</w:t>
            </w:r>
          </w:p>
        </w:tc>
      </w:tr>
      <w:tr>
        <w:tc>
          <w:tcPr>
            <w:tcW w:type="dxa" w:w="1080"/>
          </w:tcPr>
          <w:p>
            <w:r>
              <w:t>Mercedes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0.79596</w:t>
            </w:r>
          </w:p>
        </w:tc>
        <w:tc>
          <w:tcPr>
            <w:tcW w:type="dxa" w:w="1080"/>
          </w:tcPr>
          <w:p>
            <w:r>
              <w:t>0.73913</w:t>
            </w:r>
          </w:p>
        </w:tc>
        <w:tc>
          <w:tcPr>
            <w:tcW w:type="dxa" w:w="1080"/>
          </w:tcPr>
          <w:p>
            <w:r>
              <w:t>0.76649</w:t>
            </w:r>
          </w:p>
        </w:tc>
        <w:tc>
          <w:tcPr>
            <w:tcW w:type="dxa" w:w="1080"/>
          </w:tcPr>
          <w:p>
            <w:r>
              <w:t>0.79325</w:t>
            </w:r>
          </w:p>
        </w:tc>
        <w:tc>
          <w:tcPr>
            <w:tcW w:type="dxa" w:w="1080"/>
          </w:tcPr>
          <w:p>
            <w:r>
              <w:t>0.35156</w:t>
            </w:r>
          </w:p>
        </w:tc>
      </w:tr>
      <w:tr>
        <w:tc>
          <w:tcPr>
            <w:tcW w:type="dxa" w:w="1080"/>
          </w:tcPr>
          <w:p>
            <w:r>
              <w:t>Mercury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0.80545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0.61699</w:t>
            </w:r>
          </w:p>
        </w:tc>
        <w:tc>
          <w:tcPr>
            <w:tcW w:type="dxa" w:w="1080"/>
          </w:tcPr>
          <w:p>
            <w:r>
              <w:t>0.5949</w:t>
            </w:r>
          </w:p>
        </w:tc>
        <w:tc>
          <w:tcPr>
            <w:tcW w:type="dxa" w:w="1080"/>
          </w:tcPr>
          <w:p>
            <w:r>
              <w:t>0.28606</w:t>
            </w:r>
          </w:p>
        </w:tc>
      </w:tr>
      <w:tr>
        <w:tc>
          <w:tcPr>
            <w:tcW w:type="dxa" w:w="1080"/>
          </w:tcPr>
          <w:p>
            <w:r>
              <w:t>Mitsubishi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0.83978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0.58599</w:t>
            </w:r>
          </w:p>
        </w:tc>
        <w:tc>
          <w:tcPr>
            <w:tcW w:type="dxa" w:w="1080"/>
          </w:tcPr>
          <w:p>
            <w:r>
              <w:t>0.6526</w:t>
            </w:r>
          </w:p>
        </w:tc>
        <w:tc>
          <w:tcPr>
            <w:tcW w:type="dxa" w:w="1080"/>
          </w:tcPr>
          <w:p>
            <w:r>
              <w:t>0.17337</w:t>
            </w:r>
          </w:p>
        </w:tc>
      </w:tr>
      <w:tr>
        <w:tc>
          <w:tcPr>
            <w:tcW w:type="dxa" w:w="1080"/>
          </w:tcPr>
          <w:p>
            <w:r>
              <w:t>Nissan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0.89748</w:t>
            </w:r>
          </w:p>
        </w:tc>
        <w:tc>
          <w:tcPr>
            <w:tcW w:type="dxa" w:w="1080"/>
          </w:tcPr>
          <w:p>
            <w:r>
              <w:t>0.66304</w:t>
            </w:r>
          </w:p>
        </w:tc>
        <w:tc>
          <w:tcPr>
            <w:tcW w:type="dxa" w:w="1080"/>
          </w:tcPr>
          <w:p>
            <w:r>
              <w:t>0.76265</w:t>
            </w:r>
          </w:p>
        </w:tc>
        <w:tc>
          <w:tcPr>
            <w:tcW w:type="dxa" w:w="1080"/>
          </w:tcPr>
          <w:p>
            <w:r>
              <w:t>0.81186</w:t>
            </w:r>
          </w:p>
        </w:tc>
        <w:tc>
          <w:tcPr>
            <w:tcW w:type="dxa" w:w="1080"/>
          </w:tcPr>
          <w:p>
            <w:r>
              <w:t>0.39472</w:t>
            </w:r>
          </w:p>
        </w:tc>
      </w:tr>
      <w:tr>
        <w:tc>
          <w:tcPr>
            <w:tcW w:type="dxa" w:w="1080"/>
          </w:tcPr>
          <w:p>
            <w:r>
              <w:t>Renault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0.8578</w:t>
            </w:r>
          </w:p>
        </w:tc>
        <w:tc>
          <w:tcPr>
            <w:tcW w:type="dxa" w:w="1080"/>
          </w:tcPr>
          <w:p>
            <w:r>
              <w:t>0.72093</w:t>
            </w:r>
          </w:p>
        </w:tc>
        <w:tc>
          <w:tcPr>
            <w:tcW w:type="dxa" w:w="1080"/>
          </w:tcPr>
          <w:p>
            <w:r>
              <w:t>0.78343</w:t>
            </w:r>
          </w:p>
        </w:tc>
        <w:tc>
          <w:tcPr>
            <w:tcW w:type="dxa" w:w="1080"/>
          </w:tcPr>
          <w:p>
            <w:r>
              <w:t>0.79559</w:t>
            </w:r>
          </w:p>
        </w:tc>
        <w:tc>
          <w:tcPr>
            <w:tcW w:type="dxa" w:w="1080"/>
          </w:tcPr>
          <w:p>
            <w:r>
              <w:t>0.3522</w:t>
            </w:r>
          </w:p>
        </w:tc>
      </w:tr>
      <w:tr>
        <w:tc>
          <w:tcPr>
            <w:tcW w:type="dxa" w:w="1080"/>
          </w:tcPr>
          <w:p>
            <w:r>
              <w:t>Toyota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119</w:t>
            </w:r>
          </w:p>
        </w:tc>
        <w:tc>
          <w:tcPr>
            <w:tcW w:type="dxa" w:w="1080"/>
          </w:tcPr>
          <w:p>
            <w:r>
              <w:t>0.83501</w:t>
            </w:r>
          </w:p>
        </w:tc>
        <w:tc>
          <w:tcPr>
            <w:tcW w:type="dxa" w:w="1080"/>
          </w:tcPr>
          <w:p>
            <w:r>
              <w:t>0.70588</w:t>
            </w:r>
          </w:p>
        </w:tc>
        <w:tc>
          <w:tcPr>
            <w:tcW w:type="dxa" w:w="1080"/>
          </w:tcPr>
          <w:p>
            <w:r>
              <w:t>0.76504</w:t>
            </w:r>
          </w:p>
        </w:tc>
        <w:tc>
          <w:tcPr>
            <w:tcW w:type="dxa" w:w="1080"/>
          </w:tcPr>
          <w:p>
            <w:r>
              <w:t>0.79039</w:t>
            </w:r>
          </w:p>
        </w:tc>
        <w:tc>
          <w:tcPr>
            <w:tcW w:type="dxa" w:w="1080"/>
          </w:tcPr>
          <w:p>
            <w:r>
              <w:t>0.40269</w:t>
            </w:r>
          </w:p>
        </w:tc>
      </w:tr>
      <w:tr>
        <w:tc>
          <w:tcPr>
            <w:tcW w:type="dxa" w:w="1080"/>
          </w:tcPr>
          <w:p>
            <w:r>
              <w:t>Volkswagen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0.80308</w:t>
            </w:r>
          </w:p>
        </w:tc>
        <w:tc>
          <w:tcPr>
            <w:tcW w:type="dxa" w:w="1080"/>
          </w:tcPr>
          <w:p>
            <w:r>
              <w:t>0.67988</w:t>
            </w:r>
          </w:p>
        </w:tc>
        <w:tc>
          <w:tcPr>
            <w:tcW w:type="dxa" w:w="1080"/>
          </w:tcPr>
          <w:p>
            <w:r>
              <w:t>0.73637</w:t>
            </w:r>
          </w:p>
        </w:tc>
        <w:tc>
          <w:tcPr>
            <w:tcW w:type="dxa" w:w="1080"/>
          </w:tcPr>
          <w:p>
            <w:r>
              <w:t>0.76811</w:t>
            </w:r>
          </w:p>
        </w:tc>
        <w:tc>
          <w:tcPr>
            <w:tcW w:type="dxa" w:w="1080"/>
          </w:tcPr>
          <w:p>
            <w:r>
              <w:t>0.37477</w:t>
            </w:r>
          </w:p>
        </w:tc>
      </w:tr>
      <w:tr>
        <w:tc>
          <w:tcPr>
            <w:tcW w:type="dxa" w:w="1080"/>
          </w:tcPr>
          <w:p>
            <w:r>
              <w:t>acura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0.81199</w:t>
            </w:r>
          </w:p>
        </w:tc>
        <w:tc>
          <w:tcPr>
            <w:tcW w:type="dxa" w:w="1080"/>
          </w:tcPr>
          <w:p>
            <w:r>
              <w:t>0.51515</w:t>
            </w:r>
          </w:p>
        </w:tc>
        <w:tc>
          <w:tcPr>
            <w:tcW w:type="dxa" w:w="1080"/>
          </w:tcPr>
          <w:p>
            <w:r>
              <w:t>0.63038</w:t>
            </w:r>
          </w:p>
        </w:tc>
        <w:tc>
          <w:tcPr>
            <w:tcW w:type="dxa" w:w="1080"/>
          </w:tcPr>
          <w:p>
            <w:r>
              <w:t>0.73125</w:t>
            </w:r>
          </w:p>
        </w:tc>
        <w:tc>
          <w:tcPr>
            <w:tcW w:type="dxa" w:w="1080"/>
          </w:tcPr>
          <w:p>
            <w:r>
              <w:t>0.37923</w:t>
            </w:r>
          </w:p>
        </w:tc>
      </w:tr>
      <w:tr>
        <w:tc>
          <w:tcPr>
            <w:tcW w:type="dxa" w:w="1080"/>
          </w:tcPr>
          <w:p>
            <w:r>
              <w:t>bmw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0.88017</w:t>
            </w:r>
          </w:p>
        </w:tc>
        <w:tc>
          <w:tcPr>
            <w:tcW w:type="dxa" w:w="1080"/>
          </w:tcPr>
          <w:p>
            <w:r>
              <w:t>0.65306</w:t>
            </w:r>
          </w:p>
        </w:tc>
        <w:tc>
          <w:tcPr>
            <w:tcW w:type="dxa" w:w="1080"/>
          </w:tcPr>
          <w:p>
            <w:r>
              <w:t>0.74979</w:t>
            </w:r>
          </w:p>
        </w:tc>
        <w:tc>
          <w:tcPr>
            <w:tcW w:type="dxa" w:w="1080"/>
          </w:tcPr>
          <w:p>
            <w:r>
              <w:t>0.78509</w:t>
            </w:r>
          </w:p>
        </w:tc>
        <w:tc>
          <w:tcPr>
            <w:tcW w:type="dxa" w:w="1080"/>
          </w:tcPr>
          <w:p>
            <w:r>
              <w:t>0.31997</w:t>
            </w:r>
          </w:p>
        </w:tc>
      </w:tr>
      <w:tr>
        <w:tc>
          <w:tcPr>
            <w:tcW w:type="dxa" w:w="1080"/>
          </w:tcPr>
          <w:p>
            <w:r>
              <w:t>cadillac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0.93446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0.91691</w:t>
            </w:r>
          </w:p>
        </w:tc>
        <w:tc>
          <w:tcPr>
            <w:tcW w:type="dxa" w:w="1080"/>
          </w:tcPr>
          <w:p>
            <w:r>
              <w:t>0.94008</w:t>
            </w:r>
          </w:p>
        </w:tc>
        <w:tc>
          <w:tcPr>
            <w:tcW w:type="dxa" w:w="1080"/>
          </w:tcPr>
          <w:p>
            <w:r>
              <w:t>0.65183</w:t>
            </w:r>
          </w:p>
        </w:tc>
      </w:tr>
      <w:tr>
        <w:tc>
          <w:tcPr>
            <w:tcW w:type="dxa" w:w="1080"/>
          </w:tcPr>
          <w:p>
            <w:r>
              <w:t>chevrolet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0.80593</w:t>
            </w:r>
          </w:p>
        </w:tc>
        <w:tc>
          <w:tcPr>
            <w:tcW w:type="dxa" w:w="1080"/>
          </w:tcPr>
          <w:p>
            <w:r>
              <w:t>0.58416</w:t>
            </w:r>
          </w:p>
        </w:tc>
        <w:tc>
          <w:tcPr>
            <w:tcW w:type="dxa" w:w="1080"/>
          </w:tcPr>
          <w:p>
            <w:r>
              <w:t>0.67736</w:t>
            </w:r>
          </w:p>
        </w:tc>
        <w:tc>
          <w:tcPr>
            <w:tcW w:type="dxa" w:w="1080"/>
          </w:tcPr>
          <w:p>
            <w:r>
              <w:t>0.70938</w:t>
            </w:r>
          </w:p>
        </w:tc>
        <w:tc>
          <w:tcPr>
            <w:tcW w:type="dxa" w:w="1080"/>
          </w:tcPr>
          <w:p>
            <w:r>
              <w:t>0.25566</w:t>
            </w:r>
          </w:p>
        </w:tc>
      </w:tr>
      <w:tr>
        <w:tc>
          <w:tcPr>
            <w:tcW w:type="dxa" w:w="1080"/>
          </w:tcPr>
          <w:p>
            <w:r>
              <w:t>dodge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0.86175</w:t>
            </w:r>
          </w:p>
        </w:tc>
        <w:tc>
          <w:tcPr>
            <w:tcW w:type="dxa" w:w="1080"/>
          </w:tcPr>
          <w:p>
            <w:r>
              <w:t>0.76667</w:t>
            </w:r>
          </w:p>
        </w:tc>
        <w:tc>
          <w:tcPr>
            <w:tcW w:type="dxa" w:w="1080"/>
          </w:tcPr>
          <w:p>
            <w:r>
              <w:t>0.81143</w:t>
            </w:r>
          </w:p>
        </w:tc>
        <w:tc>
          <w:tcPr>
            <w:tcW w:type="dxa" w:w="1080"/>
          </w:tcPr>
          <w:p>
            <w:r>
              <w:t>0.79673</w:t>
            </w:r>
          </w:p>
        </w:tc>
        <w:tc>
          <w:tcPr>
            <w:tcW w:type="dxa" w:w="1080"/>
          </w:tcPr>
          <w:p>
            <w:r>
              <w:t>0.52049</w:t>
            </w:r>
          </w:p>
        </w:tc>
      </w:tr>
      <w:tr>
        <w:tc>
          <w:tcPr>
            <w:tcW w:type="dxa" w:w="1080"/>
          </w:tcPr>
          <w:p>
            <w:r>
              <w:t>ford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0.7716</w:t>
            </w:r>
          </w:p>
        </w:tc>
        <w:tc>
          <w:tcPr>
            <w:tcW w:type="dxa" w:w="1080"/>
          </w:tcPr>
          <w:p>
            <w:r>
              <w:t>0.75385</w:t>
            </w:r>
          </w:p>
        </w:tc>
        <w:tc>
          <w:tcPr>
            <w:tcW w:type="dxa" w:w="1080"/>
          </w:tcPr>
          <w:p>
            <w:r>
              <w:t>0.76262</w:t>
            </w:r>
          </w:p>
        </w:tc>
        <w:tc>
          <w:tcPr>
            <w:tcW w:type="dxa" w:w="1080"/>
          </w:tcPr>
          <w:p>
            <w:r>
              <w:t>0.76929</w:t>
            </w:r>
          </w:p>
        </w:tc>
        <w:tc>
          <w:tcPr>
            <w:tcW w:type="dxa" w:w="1080"/>
          </w:tcPr>
          <w:p>
            <w:r>
              <w:t>0.37487</w:t>
            </w:r>
          </w:p>
        </w:tc>
      </w:tr>
      <w:tr>
        <w:tc>
          <w:tcPr>
            <w:tcW w:type="dxa" w:w="1080"/>
          </w:tcPr>
          <w:p>
            <w:r>
              <w:t>jeep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0.80407</w:t>
            </w:r>
          </w:p>
        </w:tc>
        <w:tc>
          <w:tcPr>
            <w:tcW w:type="dxa" w:w="1080"/>
          </w:tcPr>
          <w:p>
            <w:r>
              <w:t>0.62222</w:t>
            </w:r>
          </w:p>
        </w:tc>
        <w:tc>
          <w:tcPr>
            <w:tcW w:type="dxa" w:w="1080"/>
          </w:tcPr>
          <w:p>
            <w:r>
              <w:t>0.70155</w:t>
            </w:r>
          </w:p>
        </w:tc>
        <w:tc>
          <w:tcPr>
            <w:tcW w:type="dxa" w:w="1080"/>
          </w:tcPr>
          <w:p>
            <w:r>
              <w:t>0.72556</w:t>
            </w:r>
          </w:p>
        </w:tc>
        <w:tc>
          <w:tcPr>
            <w:tcW w:type="dxa" w:w="1080"/>
          </w:tcPr>
          <w:p>
            <w:r>
              <w:t>0.31253</w:t>
            </w:r>
          </w:p>
        </w:tc>
      </w:tr>
      <w:tr>
        <w:tc>
          <w:tcPr>
            <w:tcW w:type="dxa" w:w="1080"/>
          </w:tcPr>
          <w:p>
            <w:r>
              <w:t>kia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0.70549</w:t>
            </w:r>
          </w:p>
        </w:tc>
        <w:tc>
          <w:tcPr>
            <w:tcW w:type="dxa" w:w="1080"/>
          </w:tcPr>
          <w:p>
            <w:r>
              <w:t>0.65385</w:t>
            </w:r>
          </w:p>
        </w:tc>
        <w:tc>
          <w:tcPr>
            <w:tcW w:type="dxa" w:w="1080"/>
          </w:tcPr>
          <w:p>
            <w:r>
              <w:t>0.67869</w:t>
            </w:r>
          </w:p>
        </w:tc>
        <w:tc>
          <w:tcPr>
            <w:tcW w:type="dxa" w:w="1080"/>
          </w:tcPr>
          <w:p>
            <w:r>
              <w:t>0.7036</w:t>
            </w:r>
          </w:p>
        </w:tc>
        <w:tc>
          <w:tcPr>
            <w:tcW w:type="dxa" w:w="1080"/>
          </w:tcPr>
          <w:p>
            <w:r>
              <w:t>0.31985</w:t>
            </w:r>
          </w:p>
        </w:tc>
      </w:tr>
      <w:tr>
        <w:tc>
          <w:tcPr>
            <w:tcW w:type="dxa" w:w="1080"/>
          </w:tcPr>
          <w:p>
            <w:r>
              <w:t>lexus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0.80256</w:t>
            </w:r>
          </w:p>
        </w:tc>
        <w:tc>
          <w:tcPr>
            <w:tcW w:type="dxa" w:w="1080"/>
          </w:tcPr>
          <w:p>
            <w:r>
              <w:t>0.6</w:t>
            </w:r>
          </w:p>
        </w:tc>
        <w:tc>
          <w:tcPr>
            <w:tcW w:type="dxa" w:w="1080"/>
          </w:tcPr>
          <w:p>
            <w:r>
              <w:t>0.68665</w:t>
            </w:r>
          </w:p>
        </w:tc>
        <w:tc>
          <w:tcPr>
            <w:tcW w:type="dxa" w:w="1080"/>
          </w:tcPr>
          <w:p>
            <w:r>
              <w:t>0.68293</w:t>
            </w:r>
          </w:p>
        </w:tc>
        <w:tc>
          <w:tcPr>
            <w:tcW w:type="dxa" w:w="1080"/>
          </w:tcPr>
          <w:p>
            <w:r>
              <w:t>0.28171</w:t>
            </w:r>
          </w:p>
        </w:tc>
      </w:tr>
      <w:tr>
        <w:tc>
          <w:tcPr>
            <w:tcW w:type="dxa" w:w="1080"/>
          </w:tcPr>
          <w:p>
            <w:r>
              <w:t>lincoln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0.94312</w:t>
            </w:r>
          </w:p>
        </w:tc>
        <w:tc>
          <w:tcPr>
            <w:tcW w:type="dxa" w:w="1080"/>
          </w:tcPr>
          <w:p>
            <w:r>
              <w:t>0.8125</w:t>
            </w:r>
          </w:p>
        </w:tc>
        <w:tc>
          <w:tcPr>
            <w:tcW w:type="dxa" w:w="1080"/>
          </w:tcPr>
          <w:p>
            <w:r>
              <w:t>0.87295</w:t>
            </w:r>
          </w:p>
        </w:tc>
        <w:tc>
          <w:tcPr>
            <w:tcW w:type="dxa" w:w="1080"/>
          </w:tcPr>
          <w:p>
            <w:r>
              <w:t>0.8873</w:t>
            </w:r>
          </w:p>
        </w:tc>
        <w:tc>
          <w:tcPr>
            <w:tcW w:type="dxa" w:w="1080"/>
          </w:tcPr>
          <w:p>
            <w:r>
              <w:t>0.35951</w:t>
            </w:r>
          </w:p>
        </w:tc>
      </w:tr>
      <w:tr>
        <w:tc>
          <w:tcPr>
            <w:tcW w:type="dxa" w:w="1080"/>
          </w:tcPr>
          <w:p>
            <w:r>
              <w:t>mini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0.85252</w:t>
            </w:r>
          </w:p>
        </w:tc>
        <w:tc>
          <w:tcPr>
            <w:tcW w:type="dxa" w:w="1080"/>
          </w:tcPr>
          <w:p>
            <w:r>
              <w:t>0.70588</w:t>
            </w:r>
          </w:p>
        </w:tc>
        <w:tc>
          <w:tcPr>
            <w:tcW w:type="dxa" w:w="1080"/>
          </w:tcPr>
          <w:p>
            <w:r>
              <w:t>0.7723</w:t>
            </w:r>
          </w:p>
        </w:tc>
        <w:tc>
          <w:tcPr>
            <w:tcW w:type="dxa" w:w="1080"/>
          </w:tcPr>
          <w:p>
            <w:r>
              <w:t>0.81798</w:t>
            </w:r>
          </w:p>
        </w:tc>
        <w:tc>
          <w:tcPr>
            <w:tcW w:type="dxa" w:w="1080"/>
          </w:tcPr>
          <w:p>
            <w:r>
              <w:t>0.43838</w:t>
            </w:r>
          </w:p>
        </w:tc>
      </w:tr>
      <w:tr>
        <w:tc>
          <w:tcPr>
            <w:tcW w:type="dxa" w:w="1080"/>
          </w:tcPr>
          <w:p>
            <w:r>
              <w:t>no class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0.70392</w:t>
            </w:r>
          </w:p>
        </w:tc>
        <w:tc>
          <w:tcPr>
            <w:tcW w:type="dxa" w:w="1080"/>
          </w:tcPr>
          <w:p>
            <w:r>
              <w:t>0.16314</w:t>
            </w:r>
          </w:p>
        </w:tc>
        <w:tc>
          <w:tcPr>
            <w:tcW w:type="dxa" w:w="1080"/>
          </w:tcPr>
          <w:p>
            <w:r>
              <w:t>0.26489</w:t>
            </w:r>
          </w:p>
        </w:tc>
        <w:tc>
          <w:tcPr>
            <w:tcW w:type="dxa" w:w="1080"/>
          </w:tcPr>
          <w:p>
            <w:r>
              <w:t>0.37237</w:t>
            </w:r>
          </w:p>
        </w:tc>
        <w:tc>
          <w:tcPr>
            <w:tcW w:type="dxa" w:w="1080"/>
          </w:tcPr>
          <w:p>
            <w:r>
              <w:t>0.22414</w:t>
            </w:r>
          </w:p>
        </w:tc>
      </w:tr>
      <w:tr>
        <w:tc>
          <w:tcPr>
            <w:tcW w:type="dxa" w:w="1080"/>
          </w:tcPr>
          <w:p>
            <w:r>
              <w:t>porsche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0.96773</w:t>
            </w:r>
          </w:p>
        </w:tc>
        <w:tc>
          <w:tcPr>
            <w:tcW w:type="dxa" w:w="1080"/>
          </w:tcPr>
          <w:p>
            <w:r>
              <w:t>0.83333</w:t>
            </w:r>
          </w:p>
        </w:tc>
        <w:tc>
          <w:tcPr>
            <w:tcW w:type="dxa" w:w="1080"/>
          </w:tcPr>
          <w:p>
            <w:r>
              <w:t>0.89552</w:t>
            </w:r>
          </w:p>
        </w:tc>
        <w:tc>
          <w:tcPr>
            <w:tcW w:type="dxa" w:w="1080"/>
          </w:tcPr>
          <w:p>
            <w:r>
              <w:t>0.84989</w:t>
            </w:r>
          </w:p>
        </w:tc>
        <w:tc>
          <w:tcPr>
            <w:tcW w:type="dxa" w:w="1080"/>
          </w:tcPr>
          <w:p>
            <w:r>
              <w:t>0.44404</w:t>
            </w:r>
          </w:p>
        </w:tc>
      </w:tr>
      <w:tr>
        <w:tc>
          <w:tcPr>
            <w:tcW w:type="dxa" w:w="1080"/>
          </w:tcPr>
          <w:p>
            <w:r>
              <w:t>ram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0.92566</w:t>
            </w:r>
          </w:p>
        </w:tc>
        <w:tc>
          <w:tcPr>
            <w:tcW w:type="dxa" w:w="1080"/>
          </w:tcPr>
          <w:p>
            <w:r>
              <w:t>0.96139</w:t>
            </w:r>
          </w:p>
        </w:tc>
        <w:tc>
          <w:tcPr>
            <w:tcW w:type="dxa" w:w="1080"/>
          </w:tcPr>
          <w:p>
            <w:r>
              <w:t>0.93705</w:t>
            </w:r>
          </w:p>
        </w:tc>
        <w:tc>
          <w:tcPr>
            <w:tcW w:type="dxa" w:w="1080"/>
          </w:tcPr>
          <w:p>
            <w:r>
              <w:t>0.55027</w:t>
            </w:r>
          </w:p>
        </w:tc>
      </w:tr>
      <w:tr>
        <w:tc>
          <w:tcPr>
            <w:tcW w:type="dxa" w:w="1080"/>
          </w:tcPr>
          <w:p>
            <w:r>
              <w:t>range rover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0.95099</w:t>
            </w:r>
          </w:p>
        </w:tc>
        <w:tc>
          <w:tcPr>
            <w:tcW w:type="dxa" w:w="1080"/>
          </w:tcPr>
          <w:p>
            <w:r>
              <w:t>0.9</w:t>
            </w:r>
          </w:p>
        </w:tc>
        <w:tc>
          <w:tcPr>
            <w:tcW w:type="dxa" w:w="1080"/>
          </w:tcPr>
          <w:p>
            <w:r>
              <w:t>0.92479</w:t>
            </w:r>
          </w:p>
        </w:tc>
        <w:tc>
          <w:tcPr>
            <w:tcW w:type="dxa" w:w="1080"/>
          </w:tcPr>
          <w:p>
            <w:r>
              <w:t>0.93927</w:t>
            </w:r>
          </w:p>
        </w:tc>
        <w:tc>
          <w:tcPr>
            <w:tcW w:type="dxa" w:w="1080"/>
          </w:tcPr>
          <w:p>
            <w:r>
              <w:t>0.45124</w:t>
            </w:r>
          </w:p>
        </w:tc>
      </w:tr>
      <w:tr>
        <w:tc>
          <w:tcPr>
            <w:tcW w:type="dxa" w:w="1080"/>
          </w:tcPr>
          <w:p>
            <w:r>
              <w:t>skoda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0.87775</w:t>
            </w:r>
          </w:p>
        </w:tc>
        <w:tc>
          <w:tcPr>
            <w:tcW w:type="dxa" w:w="1080"/>
          </w:tcPr>
          <w:p>
            <w:r>
              <w:t>0.84554</w:t>
            </w:r>
          </w:p>
        </w:tc>
        <w:tc>
          <w:tcPr>
            <w:tcW w:type="dxa" w:w="1080"/>
          </w:tcPr>
          <w:p>
            <w:r>
              <w:t>0.86134</w:t>
            </w:r>
          </w:p>
        </w:tc>
        <w:tc>
          <w:tcPr>
            <w:tcW w:type="dxa" w:w="1080"/>
          </w:tcPr>
          <w:p>
            <w:r>
              <w:t>0.92528</w:t>
            </w:r>
          </w:p>
        </w:tc>
        <w:tc>
          <w:tcPr>
            <w:tcW w:type="dxa" w:w="1080"/>
          </w:tcPr>
          <w:p>
            <w:r>
              <w:t>0.32187</w:t>
            </w:r>
          </w:p>
        </w:tc>
      </w:tr>
      <w:tr>
        <w:tc>
          <w:tcPr>
            <w:tcW w:type="dxa" w:w="1080"/>
          </w:tcPr>
          <w:p>
            <w:r>
              <w:t>subaru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0.70426</w:t>
            </w:r>
          </w:p>
        </w:tc>
        <w:tc>
          <w:tcPr>
            <w:tcW w:type="dxa" w:w="1080"/>
          </w:tcPr>
          <w:p>
            <w:r>
              <w:t>0.63333</w:t>
            </w:r>
          </w:p>
        </w:tc>
        <w:tc>
          <w:tcPr>
            <w:tcW w:type="dxa" w:w="1080"/>
          </w:tcPr>
          <w:p>
            <w:r>
              <w:t>0.66691</w:t>
            </w:r>
          </w:p>
        </w:tc>
        <w:tc>
          <w:tcPr>
            <w:tcW w:type="dxa" w:w="1080"/>
          </w:tcPr>
          <w:p>
            <w:r>
              <w:t>0.67733</w:t>
            </w:r>
          </w:p>
        </w:tc>
        <w:tc>
          <w:tcPr>
            <w:tcW w:type="dxa" w:w="1080"/>
          </w:tcPr>
          <w:p>
            <w:r>
              <w:t>0.34012</w:t>
            </w:r>
          </w:p>
        </w:tc>
      </w:tr>
      <w:tr>
        <w:tc>
          <w:tcPr>
            <w:tcW w:type="dxa" w:w="1080"/>
          </w:tcPr>
          <w:p>
            <w:r>
              <w:t>suzuki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0.8738</w:t>
            </w:r>
          </w:p>
        </w:tc>
        <w:tc>
          <w:tcPr>
            <w:tcW w:type="dxa" w:w="1080"/>
          </w:tcPr>
          <w:p>
            <w:r>
              <w:t>0.70588</w:t>
            </w:r>
          </w:p>
        </w:tc>
        <w:tc>
          <w:tcPr>
            <w:tcW w:type="dxa" w:w="1080"/>
          </w:tcPr>
          <w:p>
            <w:r>
              <w:t>0.78092</w:t>
            </w:r>
          </w:p>
        </w:tc>
        <w:tc>
          <w:tcPr>
            <w:tcW w:type="dxa" w:w="1080"/>
          </w:tcPr>
          <w:p>
            <w:r>
              <w:t>0.87866</w:t>
            </w:r>
          </w:p>
        </w:tc>
        <w:tc>
          <w:tcPr>
            <w:tcW w:type="dxa" w:w="1080"/>
          </w:tcPr>
          <w:p>
            <w:r>
              <w:t>0.46155</w:t>
            </w:r>
          </w:p>
        </w:tc>
      </w:tr>
      <w:tr>
        <w:tc>
          <w:tcPr>
            <w:tcW w:type="dxa" w:w="1080"/>
          </w:tcPr>
          <w:p>
            <w:r>
              <w:t>volvo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0.98783</w:t>
            </w:r>
          </w:p>
        </w:tc>
        <w:tc>
          <w:tcPr>
            <w:tcW w:type="dxa" w:w="1080"/>
          </w:tcPr>
          <w:p>
            <w:r>
              <w:t>0.83333</w:t>
            </w:r>
          </w:p>
        </w:tc>
        <w:tc>
          <w:tcPr>
            <w:tcW w:type="dxa" w:w="1080"/>
          </w:tcPr>
          <w:p>
            <w:r>
              <w:t>0.90403</w:t>
            </w:r>
          </w:p>
        </w:tc>
        <w:tc>
          <w:tcPr>
            <w:tcW w:type="dxa" w:w="1080"/>
          </w:tcPr>
          <w:p>
            <w:r>
              <w:t>0.854</w:t>
            </w:r>
          </w:p>
        </w:tc>
        <w:tc>
          <w:tcPr>
            <w:tcW w:type="dxa" w:w="1080"/>
          </w:tcPr>
          <w:p>
            <w:r>
              <w:t>0.42786</w:t>
            </w:r>
          </w:p>
        </w:tc>
      </w:tr>
    </w:tbl>
    <w:p>
      <w:r>
        <w:br w:type="page"/>
      </w:r>
    </w:p>
    <w:p>
      <w:pPr>
        <w:pStyle w:val="Heading2"/>
      </w:pPr>
      <w:r>
        <w:t>Plots</w:t>
      </w:r>
    </w:p>
    <w:p>
      <w:r>
        <w:t>time.png</w:t>
      </w:r>
    </w:p>
    <w:p>
      <w:r>
        <w:drawing>
          <wp:inline xmlns:a="http://schemas.openxmlformats.org/drawingml/2006/main" xmlns:pic="http://schemas.openxmlformats.org/drawingml/2006/picture">
            <wp:extent cx="5486400" cy="43039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3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train_box_loss.png</w:t>
      </w:r>
    </w:p>
    <w:p>
      <w:r>
        <w:drawing>
          <wp:inline xmlns:a="http://schemas.openxmlformats.org/drawingml/2006/main" xmlns:pic="http://schemas.openxmlformats.org/drawingml/2006/picture">
            <wp:extent cx="5486400" cy="44026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box_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train_cls_loss.png</w:t>
      </w:r>
    </w:p>
    <w:p>
      <w:r>
        <w:drawing>
          <wp:inline xmlns:a="http://schemas.openxmlformats.org/drawingml/2006/main" xmlns:pic="http://schemas.openxmlformats.org/drawingml/2006/picture">
            <wp:extent cx="5486400" cy="45059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cls_lo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5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train_dfl_loss.png</w:t>
      </w:r>
    </w:p>
    <w:p>
      <w:r>
        <w:drawing>
          <wp:inline xmlns:a="http://schemas.openxmlformats.org/drawingml/2006/main" xmlns:pic="http://schemas.openxmlformats.org/drawingml/2006/picture">
            <wp:extent cx="5486400" cy="43338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dfl_lo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metrics_precision(B).png</w:t>
      </w:r>
    </w:p>
    <w:p>
      <w:r>
        <w:drawing>
          <wp:inline xmlns:a="http://schemas.openxmlformats.org/drawingml/2006/main" xmlns:pic="http://schemas.openxmlformats.org/drawingml/2006/picture">
            <wp:extent cx="5486400" cy="440266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s_precision(B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metrics_recall(B).png</w:t>
      </w:r>
    </w:p>
    <w:p>
      <w:r>
        <w:drawing>
          <wp:inline xmlns:a="http://schemas.openxmlformats.org/drawingml/2006/main" xmlns:pic="http://schemas.openxmlformats.org/drawingml/2006/picture">
            <wp:extent cx="5486400" cy="44026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s_recall(B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metrics_mAP50(B).png</w:t>
      </w:r>
    </w:p>
    <w:p>
      <w:r>
        <w:drawing>
          <wp:inline xmlns:a="http://schemas.openxmlformats.org/drawingml/2006/main" xmlns:pic="http://schemas.openxmlformats.org/drawingml/2006/picture">
            <wp:extent cx="5486400" cy="4402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s_mAP50(B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metrics_mAP50-95(B).png</w:t>
      </w:r>
    </w:p>
    <w:p>
      <w:r>
        <w:drawing>
          <wp:inline xmlns:a="http://schemas.openxmlformats.org/drawingml/2006/main" xmlns:pic="http://schemas.openxmlformats.org/drawingml/2006/picture">
            <wp:extent cx="5486400" cy="43338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s_mAP50-95(B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val_box_loss.png</w:t>
      </w:r>
    </w:p>
    <w:p>
      <w:r>
        <w:drawing>
          <wp:inline xmlns:a="http://schemas.openxmlformats.org/drawingml/2006/main" xmlns:pic="http://schemas.openxmlformats.org/drawingml/2006/picture">
            <wp:extent cx="5486400" cy="43338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box_lo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val_cls_loss.png</w:t>
      </w:r>
    </w:p>
    <w:p>
      <w:r>
        <w:drawing>
          <wp:inline xmlns:a="http://schemas.openxmlformats.org/drawingml/2006/main" xmlns:pic="http://schemas.openxmlformats.org/drawingml/2006/picture">
            <wp:extent cx="5486400" cy="440266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cls_lo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val_dfl_loss.png</w:t>
      </w:r>
    </w:p>
    <w:p>
      <w:r>
        <w:drawing>
          <wp:inline xmlns:a="http://schemas.openxmlformats.org/drawingml/2006/main" xmlns:pic="http://schemas.openxmlformats.org/drawingml/2006/picture">
            <wp:extent cx="5486400" cy="43338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dfl_los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lr_pg0.png</w:t>
      </w:r>
    </w:p>
    <w:p>
      <w:r>
        <w:drawing>
          <wp:inline xmlns:a="http://schemas.openxmlformats.org/drawingml/2006/main" xmlns:pic="http://schemas.openxmlformats.org/drawingml/2006/picture">
            <wp:extent cx="5486400" cy="414669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_pg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lr_pg1.png</w:t>
      </w:r>
    </w:p>
    <w:p>
      <w:r>
        <w:drawing>
          <wp:inline xmlns:a="http://schemas.openxmlformats.org/drawingml/2006/main" xmlns:pic="http://schemas.openxmlformats.org/drawingml/2006/picture">
            <wp:extent cx="5486400" cy="414669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_pg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lr_pg2.png</w:t>
      </w:r>
    </w:p>
    <w:p>
      <w:r>
        <w:drawing>
          <wp:inline xmlns:a="http://schemas.openxmlformats.org/drawingml/2006/main" xmlns:pic="http://schemas.openxmlformats.org/drawingml/2006/picture">
            <wp:extent cx="5486400" cy="414669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_pg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6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