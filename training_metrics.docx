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Bảng Training Metrics CNN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Epoch</w:t>
            </w:r>
          </w:p>
        </w:tc>
        <w:tc>
          <w:tcPr>
            <w:tcW w:type="dxa" w:w="1728"/>
          </w:tcPr>
          <w:p>
            <w:r>
              <w:t>Train_Loss</w:t>
            </w:r>
          </w:p>
        </w:tc>
        <w:tc>
          <w:tcPr>
            <w:tcW w:type="dxa" w:w="1728"/>
          </w:tcPr>
          <w:p>
            <w:r>
              <w:t>Train_Acc</w:t>
            </w:r>
          </w:p>
        </w:tc>
        <w:tc>
          <w:tcPr>
            <w:tcW w:type="dxa" w:w="1728"/>
          </w:tcPr>
          <w:p>
            <w:r>
              <w:t>Test_Loss</w:t>
            </w:r>
          </w:p>
        </w:tc>
        <w:tc>
          <w:tcPr>
            <w:tcW w:type="dxa" w:w="1728"/>
          </w:tcPr>
          <w:p>
            <w:r>
              <w:t>Test_Acc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0.757</w:t>
            </w:r>
          </w:p>
        </w:tc>
        <w:tc>
          <w:tcPr>
            <w:tcW w:type="dxa" w:w="1728"/>
          </w:tcPr>
          <w:p>
            <w:r>
              <w:t>76.636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  <w:tc>
          <w:tcPr>
            <w:tcW w:type="dxa" w:w="1728"/>
          </w:tcPr>
          <w:p>
            <w:r>
              <w:t>97.680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0.267</w:t>
            </w:r>
          </w:p>
        </w:tc>
        <w:tc>
          <w:tcPr>
            <w:tcW w:type="dxa" w:w="1728"/>
          </w:tcPr>
          <w:p>
            <w:r>
              <w:t>90.771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  <w:tc>
          <w:tcPr>
            <w:tcW w:type="dxa" w:w="1728"/>
          </w:tcPr>
          <w:p>
            <w:r>
              <w:t>98.908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0.188</w:t>
            </w:r>
          </w:p>
        </w:tc>
        <w:tc>
          <w:tcPr>
            <w:tcW w:type="dxa" w:w="1728"/>
          </w:tcPr>
          <w:p>
            <w:r>
              <w:t>93.513</w:t>
            </w:r>
          </w:p>
        </w:tc>
        <w:tc>
          <w:tcPr>
            <w:tcW w:type="dxa" w:w="1728"/>
          </w:tcPr>
          <w:p>
            <w:r>
              <w:t>0.032</w:t>
            </w:r>
          </w:p>
        </w:tc>
        <w:tc>
          <w:tcPr>
            <w:tcW w:type="dxa" w:w="1728"/>
          </w:tcPr>
          <w:p>
            <w:r>
              <w:t>99.236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0.144</w:t>
            </w:r>
          </w:p>
        </w:tc>
        <w:tc>
          <w:tcPr>
            <w:tcW w:type="dxa" w:w="1728"/>
          </w:tcPr>
          <w:p>
            <w:r>
              <w:t>95.004</w:t>
            </w:r>
          </w:p>
        </w:tc>
        <w:tc>
          <w:tcPr>
            <w:tcW w:type="dxa" w:w="1728"/>
          </w:tcPr>
          <w:p>
            <w:r>
              <w:t>0.027</w:t>
            </w:r>
          </w:p>
        </w:tc>
        <w:tc>
          <w:tcPr>
            <w:tcW w:type="dxa" w:w="1728"/>
          </w:tcPr>
          <w:p>
            <w:r>
              <w:t>99.306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0.122</w:t>
            </w:r>
          </w:p>
        </w:tc>
        <w:tc>
          <w:tcPr>
            <w:tcW w:type="dxa" w:w="1728"/>
          </w:tcPr>
          <w:p>
            <w:r>
              <w:t>95.795</w:t>
            </w:r>
          </w:p>
        </w:tc>
        <w:tc>
          <w:tcPr>
            <w:tcW w:type="dxa" w:w="1728"/>
          </w:tcPr>
          <w:p>
            <w:r>
              <w:t>0.018</w:t>
            </w:r>
          </w:p>
        </w:tc>
        <w:tc>
          <w:tcPr>
            <w:tcW w:type="dxa" w:w="1728"/>
          </w:tcPr>
          <w:p>
            <w:r>
              <w:t>99.574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0.106</w:t>
            </w:r>
          </w:p>
        </w:tc>
        <w:tc>
          <w:tcPr>
            <w:tcW w:type="dxa" w:w="1728"/>
          </w:tcPr>
          <w:p>
            <w:r>
              <w:t>96.414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  <w:tc>
          <w:tcPr>
            <w:tcW w:type="dxa" w:w="1728"/>
          </w:tcPr>
          <w:p>
            <w:r>
              <w:t>99.634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  <w:tc>
          <w:tcPr>
            <w:tcW w:type="dxa" w:w="1728"/>
          </w:tcPr>
          <w:p>
            <w:r>
              <w:t>97.018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  <w:tc>
          <w:tcPr>
            <w:tcW w:type="dxa" w:w="1728"/>
          </w:tcPr>
          <w:p>
            <w:r>
              <w:t>99.609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  <w:tc>
          <w:tcPr>
            <w:tcW w:type="dxa" w:w="1728"/>
          </w:tcPr>
          <w:p>
            <w:r>
              <w:t>97.555</w:t>
            </w:r>
          </w:p>
        </w:tc>
        <w:tc>
          <w:tcPr>
            <w:tcW w:type="dxa" w:w="1728"/>
          </w:tcPr>
          <w:p>
            <w:r>
              <w:t>0.012</w:t>
            </w:r>
          </w:p>
        </w:tc>
        <w:tc>
          <w:tcPr>
            <w:tcW w:type="dxa" w:w="1728"/>
          </w:tcPr>
          <w:p>
            <w:r>
              <w:t>99.672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  <w:tc>
          <w:tcPr>
            <w:tcW w:type="dxa" w:w="1728"/>
          </w:tcPr>
          <w:p>
            <w:r>
              <w:t>97.836</w:t>
            </w:r>
          </w:p>
        </w:tc>
        <w:tc>
          <w:tcPr>
            <w:tcW w:type="dxa" w:w="1728"/>
          </w:tcPr>
          <w:p>
            <w:r>
              <w:t>0.012</w:t>
            </w:r>
          </w:p>
        </w:tc>
        <w:tc>
          <w:tcPr>
            <w:tcW w:type="dxa" w:w="1728"/>
          </w:tcPr>
          <w:p>
            <w:r>
              <w:t>99.665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0.057</w:t>
            </w:r>
          </w:p>
        </w:tc>
        <w:tc>
          <w:tcPr>
            <w:tcW w:type="dxa" w:w="1728"/>
          </w:tcPr>
          <w:p>
            <w:r>
              <w:t>98.046</w:t>
            </w:r>
          </w:p>
        </w:tc>
        <w:tc>
          <w:tcPr>
            <w:tcW w:type="dxa" w:w="1728"/>
          </w:tcPr>
          <w:p>
            <w:r>
              <w:t>0.012</w:t>
            </w:r>
          </w:p>
        </w:tc>
        <w:tc>
          <w:tcPr>
            <w:tcW w:type="dxa" w:w="1728"/>
          </w:tcPr>
          <w:p>
            <w:r>
              <w:t>99.662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0.055</w:t>
            </w:r>
          </w:p>
        </w:tc>
        <w:tc>
          <w:tcPr>
            <w:tcW w:type="dxa" w:w="1728"/>
          </w:tcPr>
          <w:p>
            <w:r>
              <w:t>98.211</w:t>
            </w:r>
          </w:p>
        </w:tc>
        <w:tc>
          <w:tcPr>
            <w:tcW w:type="dxa" w:w="1728"/>
          </w:tcPr>
          <w:p>
            <w:r>
              <w:t>0.019</w:t>
            </w:r>
          </w:p>
        </w:tc>
        <w:tc>
          <w:tcPr>
            <w:tcW w:type="dxa" w:w="1728"/>
          </w:tcPr>
          <w:p>
            <w:r>
              <w:t>99.452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0.050</w:t>
            </w:r>
          </w:p>
        </w:tc>
        <w:tc>
          <w:tcPr>
            <w:tcW w:type="dxa" w:w="1728"/>
          </w:tcPr>
          <w:p>
            <w:r>
              <w:t>98.324</w:t>
            </w:r>
          </w:p>
        </w:tc>
        <w:tc>
          <w:tcPr>
            <w:tcW w:type="dxa" w:w="1728"/>
          </w:tcPr>
          <w:p>
            <w:r>
              <w:t>0.016</w:t>
            </w:r>
          </w:p>
        </w:tc>
        <w:tc>
          <w:tcPr>
            <w:tcW w:type="dxa" w:w="1728"/>
          </w:tcPr>
          <w:p>
            <w:r>
              <w:t>99.522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0.046</w:t>
            </w:r>
          </w:p>
        </w:tc>
        <w:tc>
          <w:tcPr>
            <w:tcW w:type="dxa" w:w="1728"/>
          </w:tcPr>
          <w:p>
            <w:r>
              <w:t>98.462</w:t>
            </w:r>
          </w:p>
        </w:tc>
        <w:tc>
          <w:tcPr>
            <w:tcW w:type="dxa" w:w="1728"/>
          </w:tcPr>
          <w:p>
            <w:r>
              <w:t>0.009</w:t>
            </w:r>
          </w:p>
        </w:tc>
        <w:tc>
          <w:tcPr>
            <w:tcW w:type="dxa" w:w="1728"/>
          </w:tcPr>
          <w:p>
            <w:r>
              <w:t>99.759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  <w:tc>
          <w:tcPr>
            <w:tcW w:type="dxa" w:w="1728"/>
          </w:tcPr>
          <w:p>
            <w:r>
              <w:t>98.531</w:t>
            </w:r>
          </w:p>
        </w:tc>
        <w:tc>
          <w:tcPr>
            <w:tcW w:type="dxa" w:w="1728"/>
          </w:tcPr>
          <w:p>
            <w:r>
              <w:t>0.009</w:t>
            </w:r>
          </w:p>
        </w:tc>
        <w:tc>
          <w:tcPr>
            <w:tcW w:type="dxa" w:w="1728"/>
          </w:tcPr>
          <w:p>
            <w:r>
              <w:t>99.756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0.042</w:t>
            </w:r>
          </w:p>
        </w:tc>
        <w:tc>
          <w:tcPr>
            <w:tcW w:type="dxa" w:w="1728"/>
          </w:tcPr>
          <w:p>
            <w:r>
              <w:t>98.636</w:t>
            </w:r>
          </w:p>
        </w:tc>
        <w:tc>
          <w:tcPr>
            <w:tcW w:type="dxa" w:w="1728"/>
          </w:tcPr>
          <w:p>
            <w:r>
              <w:t>0.007</w:t>
            </w:r>
          </w:p>
        </w:tc>
        <w:tc>
          <w:tcPr>
            <w:tcW w:type="dxa" w:w="1728"/>
          </w:tcPr>
          <w:p>
            <w:r>
              <w:t>99.773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0.039</w:t>
            </w:r>
          </w:p>
        </w:tc>
        <w:tc>
          <w:tcPr>
            <w:tcW w:type="dxa" w:w="1728"/>
          </w:tcPr>
          <w:p>
            <w:r>
              <w:t>98.699</w:t>
            </w:r>
          </w:p>
        </w:tc>
        <w:tc>
          <w:tcPr>
            <w:tcW w:type="dxa" w:w="1728"/>
          </w:tcPr>
          <w:p>
            <w:r>
              <w:t>0.008</w:t>
            </w:r>
          </w:p>
        </w:tc>
        <w:tc>
          <w:tcPr>
            <w:tcW w:type="dxa" w:w="1728"/>
          </w:tcPr>
          <w:p>
            <w:r>
              <w:t>99.780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0.036</w:t>
            </w:r>
          </w:p>
        </w:tc>
        <w:tc>
          <w:tcPr>
            <w:tcW w:type="dxa" w:w="1728"/>
          </w:tcPr>
          <w:p>
            <w:r>
              <w:t>98.797</w:t>
            </w:r>
          </w:p>
        </w:tc>
        <w:tc>
          <w:tcPr>
            <w:tcW w:type="dxa" w:w="1728"/>
          </w:tcPr>
          <w:p>
            <w:r>
              <w:t>0.008</w:t>
            </w:r>
          </w:p>
        </w:tc>
        <w:tc>
          <w:tcPr>
            <w:tcW w:type="dxa" w:w="1728"/>
          </w:tcPr>
          <w:p>
            <w:r>
              <w:t>99.787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0.035</w:t>
            </w:r>
          </w:p>
        </w:tc>
        <w:tc>
          <w:tcPr>
            <w:tcW w:type="dxa" w:w="1728"/>
          </w:tcPr>
          <w:p>
            <w:r>
              <w:t>98.847</w:t>
            </w:r>
          </w:p>
        </w:tc>
        <w:tc>
          <w:tcPr>
            <w:tcW w:type="dxa" w:w="1728"/>
          </w:tcPr>
          <w:p>
            <w:r>
              <w:t>0.009</w:t>
            </w:r>
          </w:p>
        </w:tc>
        <w:tc>
          <w:tcPr>
            <w:tcW w:type="dxa" w:w="1728"/>
          </w:tcPr>
          <w:p>
            <w:r>
              <w:t>99.780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0.035</w:t>
            </w:r>
          </w:p>
        </w:tc>
        <w:tc>
          <w:tcPr>
            <w:tcW w:type="dxa" w:w="1728"/>
          </w:tcPr>
          <w:p>
            <w:r>
              <w:t>98.925</w:t>
            </w:r>
          </w:p>
        </w:tc>
        <w:tc>
          <w:tcPr>
            <w:tcW w:type="dxa" w:w="1728"/>
          </w:tcPr>
          <w:p>
            <w:r>
              <w:t>0.006</w:t>
            </w:r>
          </w:p>
        </w:tc>
        <w:tc>
          <w:tcPr>
            <w:tcW w:type="dxa" w:w="1728"/>
          </w:tcPr>
          <w:p>
            <w:r>
              <w:t>99.805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0.030</w:t>
            </w:r>
          </w:p>
        </w:tc>
        <w:tc>
          <w:tcPr>
            <w:tcW w:type="dxa" w:w="1728"/>
          </w:tcPr>
          <w:p>
            <w:r>
              <w:t>99.030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  <w:tc>
          <w:tcPr>
            <w:tcW w:type="dxa" w:w="1728"/>
          </w:tcPr>
          <w:p>
            <w:r>
              <w:t>99.703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0.034</w:t>
            </w:r>
          </w:p>
        </w:tc>
        <w:tc>
          <w:tcPr>
            <w:tcW w:type="dxa" w:w="1728"/>
          </w:tcPr>
          <w:p>
            <w:r>
              <w:t>98.911</w:t>
            </w:r>
          </w:p>
        </w:tc>
        <w:tc>
          <w:tcPr>
            <w:tcW w:type="dxa" w:w="1728"/>
          </w:tcPr>
          <w:p>
            <w:r>
              <w:t>0.010</w:t>
            </w:r>
          </w:p>
        </w:tc>
        <w:tc>
          <w:tcPr>
            <w:tcW w:type="dxa" w:w="1728"/>
          </w:tcPr>
          <w:p>
            <w:r>
              <w:t>99.724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0.029</w:t>
            </w:r>
          </w:p>
        </w:tc>
        <w:tc>
          <w:tcPr>
            <w:tcW w:type="dxa" w:w="1728"/>
          </w:tcPr>
          <w:p>
            <w:r>
              <w:t>99.025</w:t>
            </w:r>
          </w:p>
        </w:tc>
        <w:tc>
          <w:tcPr>
            <w:tcW w:type="dxa" w:w="1728"/>
          </w:tcPr>
          <w:p>
            <w:r>
              <w:t>0.008</w:t>
            </w:r>
          </w:p>
        </w:tc>
        <w:tc>
          <w:tcPr>
            <w:tcW w:type="dxa" w:w="1728"/>
          </w:tcPr>
          <w:p>
            <w:r>
              <w:t>99.780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0.030</w:t>
            </w:r>
          </w:p>
        </w:tc>
        <w:tc>
          <w:tcPr>
            <w:tcW w:type="dxa" w:w="1728"/>
          </w:tcPr>
          <w:p>
            <w:r>
              <w:t>99.094</w:t>
            </w:r>
          </w:p>
        </w:tc>
        <w:tc>
          <w:tcPr>
            <w:tcW w:type="dxa" w:w="1728"/>
          </w:tcPr>
          <w:p>
            <w:r>
              <w:t>0.009</w:t>
            </w:r>
          </w:p>
        </w:tc>
        <w:tc>
          <w:tcPr>
            <w:tcW w:type="dxa" w:w="1728"/>
          </w:tcPr>
          <w:p>
            <w:r>
              <w:t>99.752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0.027</w:t>
            </w:r>
          </w:p>
        </w:tc>
        <w:tc>
          <w:tcPr>
            <w:tcW w:type="dxa" w:w="1728"/>
          </w:tcPr>
          <w:p>
            <w:r>
              <w:t>99.118</w:t>
            </w:r>
          </w:p>
        </w:tc>
        <w:tc>
          <w:tcPr>
            <w:tcW w:type="dxa" w:w="1728"/>
          </w:tcPr>
          <w:p>
            <w:r>
              <w:t>0.012</w:t>
            </w:r>
          </w:p>
        </w:tc>
        <w:tc>
          <w:tcPr>
            <w:tcW w:type="dxa" w:w="1728"/>
          </w:tcPr>
          <w:p>
            <w:r>
              <w:t>99.679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0.025</w:t>
            </w:r>
          </w:p>
        </w:tc>
        <w:tc>
          <w:tcPr>
            <w:tcW w:type="dxa" w:w="1728"/>
          </w:tcPr>
          <w:p>
            <w:r>
              <w:t>99.168</w:t>
            </w:r>
          </w:p>
        </w:tc>
        <w:tc>
          <w:tcPr>
            <w:tcW w:type="dxa" w:w="1728"/>
          </w:tcPr>
          <w:p>
            <w:r>
              <w:t>0.007</w:t>
            </w:r>
          </w:p>
        </w:tc>
        <w:tc>
          <w:tcPr>
            <w:tcW w:type="dxa" w:w="1728"/>
          </w:tcPr>
          <w:p>
            <w:r>
              <w:t>99.791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0.027</w:t>
            </w:r>
          </w:p>
        </w:tc>
        <w:tc>
          <w:tcPr>
            <w:tcW w:type="dxa" w:w="1728"/>
          </w:tcPr>
          <w:p>
            <w:r>
              <w:t>99.130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  <w:tc>
          <w:tcPr>
            <w:tcW w:type="dxa" w:w="1728"/>
          </w:tcPr>
          <w:p>
            <w:r>
              <w:t>99.724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0.026</w:t>
            </w:r>
          </w:p>
        </w:tc>
        <w:tc>
          <w:tcPr>
            <w:tcW w:type="dxa" w:w="1728"/>
          </w:tcPr>
          <w:p>
            <w:r>
              <w:t>99.180</w:t>
            </w:r>
          </w:p>
        </w:tc>
        <w:tc>
          <w:tcPr>
            <w:tcW w:type="dxa" w:w="1728"/>
          </w:tcPr>
          <w:p>
            <w:r>
              <w:t>0.008</w:t>
            </w:r>
          </w:p>
        </w:tc>
        <w:tc>
          <w:tcPr>
            <w:tcW w:type="dxa" w:w="1728"/>
          </w:tcPr>
          <w:p>
            <w:r>
              <w:t>99.780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0.024</w:t>
            </w:r>
          </w:p>
        </w:tc>
        <w:tc>
          <w:tcPr>
            <w:tcW w:type="dxa" w:w="1728"/>
          </w:tcPr>
          <w:p>
            <w:r>
              <w:t>99.210</w:t>
            </w:r>
          </w:p>
        </w:tc>
        <w:tc>
          <w:tcPr>
            <w:tcW w:type="dxa" w:w="1728"/>
          </w:tcPr>
          <w:p>
            <w:r>
              <w:t>0.006</w:t>
            </w:r>
          </w:p>
        </w:tc>
        <w:tc>
          <w:tcPr>
            <w:tcW w:type="dxa" w:w="1728"/>
          </w:tcPr>
          <w:p>
            <w:r>
              <w:t>99.808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0.022</w:t>
            </w:r>
          </w:p>
        </w:tc>
        <w:tc>
          <w:tcPr>
            <w:tcW w:type="dxa" w:w="1728"/>
          </w:tcPr>
          <w:p>
            <w:r>
              <w:t>99.313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  <w:tc>
          <w:tcPr>
            <w:tcW w:type="dxa" w:w="1728"/>
          </w:tcPr>
          <w:p>
            <w:r>
              <w:t>99.710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0.024</w:t>
            </w:r>
          </w:p>
        </w:tc>
        <w:tc>
          <w:tcPr>
            <w:tcW w:type="dxa" w:w="1728"/>
          </w:tcPr>
          <w:p>
            <w:r>
              <w:t>99.262</w:t>
            </w:r>
          </w:p>
        </w:tc>
        <w:tc>
          <w:tcPr>
            <w:tcW w:type="dxa" w:w="1728"/>
          </w:tcPr>
          <w:p>
            <w:r>
              <w:t>0.007</w:t>
            </w:r>
          </w:p>
        </w:tc>
        <w:tc>
          <w:tcPr>
            <w:tcW w:type="dxa" w:w="1728"/>
          </w:tcPr>
          <w:p>
            <w:r>
              <w:t>99.822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0.023</w:t>
            </w:r>
          </w:p>
        </w:tc>
        <w:tc>
          <w:tcPr>
            <w:tcW w:type="dxa" w:w="1728"/>
          </w:tcPr>
          <w:p>
            <w:r>
              <w:t>99.290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  <w:tc>
          <w:tcPr>
            <w:tcW w:type="dxa" w:w="1728"/>
          </w:tcPr>
          <w:p>
            <w:r>
              <w:t>99.724</w:t>
            </w:r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0.021</w:t>
            </w:r>
          </w:p>
        </w:tc>
        <w:tc>
          <w:tcPr>
            <w:tcW w:type="dxa" w:w="1728"/>
          </w:tcPr>
          <w:p>
            <w:r>
              <w:t>99.360</w:t>
            </w:r>
          </w:p>
        </w:tc>
        <w:tc>
          <w:tcPr>
            <w:tcW w:type="dxa" w:w="1728"/>
          </w:tcPr>
          <w:p>
            <w:r>
              <w:t>0.009</w:t>
            </w:r>
          </w:p>
        </w:tc>
        <w:tc>
          <w:tcPr>
            <w:tcW w:type="dxa" w:w="1728"/>
          </w:tcPr>
          <w:p>
            <w:r>
              <w:t>99.766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0.023</w:t>
            </w:r>
          </w:p>
        </w:tc>
        <w:tc>
          <w:tcPr>
            <w:tcW w:type="dxa" w:w="1728"/>
          </w:tcPr>
          <w:p>
            <w:r>
              <w:t>99.300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  <w:tc>
          <w:tcPr>
            <w:tcW w:type="dxa" w:w="1728"/>
          </w:tcPr>
          <w:p>
            <w:r>
              <w:t>99.735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0.022</w:t>
            </w:r>
          </w:p>
        </w:tc>
        <w:tc>
          <w:tcPr>
            <w:tcW w:type="dxa" w:w="1728"/>
          </w:tcPr>
          <w:p>
            <w:r>
              <w:t>99.344</w:t>
            </w:r>
          </w:p>
        </w:tc>
        <w:tc>
          <w:tcPr>
            <w:tcW w:type="dxa" w:w="1728"/>
          </w:tcPr>
          <w:p>
            <w:r>
              <w:t>0.005</w:t>
            </w:r>
          </w:p>
        </w:tc>
        <w:tc>
          <w:tcPr>
            <w:tcW w:type="dxa" w:w="1728"/>
          </w:tcPr>
          <w:p>
            <w:r>
              <w:t>99.829</w:t>
            </w:r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0.021</w:t>
            </w:r>
          </w:p>
        </w:tc>
        <w:tc>
          <w:tcPr>
            <w:tcW w:type="dxa" w:w="1728"/>
          </w:tcPr>
          <w:p>
            <w:r>
              <w:t>99.347</w:t>
            </w:r>
          </w:p>
        </w:tc>
        <w:tc>
          <w:tcPr>
            <w:tcW w:type="dxa" w:w="1728"/>
          </w:tcPr>
          <w:p>
            <w:r>
              <w:t>0.008</w:t>
            </w:r>
          </w:p>
        </w:tc>
        <w:tc>
          <w:tcPr>
            <w:tcW w:type="dxa" w:w="1728"/>
          </w:tcPr>
          <w:p>
            <w:r>
              <w:t>99.787</w:t>
            </w:r>
          </w:p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0.023</w:t>
            </w:r>
          </w:p>
        </w:tc>
        <w:tc>
          <w:tcPr>
            <w:tcW w:type="dxa" w:w="1728"/>
          </w:tcPr>
          <w:p>
            <w:r>
              <w:t>99.310</w:t>
            </w:r>
          </w:p>
        </w:tc>
        <w:tc>
          <w:tcPr>
            <w:tcW w:type="dxa" w:w="1728"/>
          </w:tcPr>
          <w:p>
            <w:r>
              <w:t>0.009</w:t>
            </w:r>
          </w:p>
        </w:tc>
        <w:tc>
          <w:tcPr>
            <w:tcW w:type="dxa" w:w="1728"/>
          </w:tcPr>
          <w:p>
            <w:r>
              <w:t>99.770</w:t>
            </w:r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0.021</w:t>
            </w:r>
          </w:p>
        </w:tc>
        <w:tc>
          <w:tcPr>
            <w:tcW w:type="dxa" w:w="1728"/>
          </w:tcPr>
          <w:p>
            <w:r>
              <w:t>99.372</w:t>
            </w:r>
          </w:p>
        </w:tc>
        <w:tc>
          <w:tcPr>
            <w:tcW w:type="dxa" w:w="1728"/>
          </w:tcPr>
          <w:p>
            <w:r>
              <w:t>0.012</w:t>
            </w:r>
          </w:p>
        </w:tc>
        <w:tc>
          <w:tcPr>
            <w:tcW w:type="dxa" w:w="1728"/>
          </w:tcPr>
          <w:p>
            <w:r>
              <w:t>99.738</w:t>
            </w:r>
          </w:p>
        </w:tc>
      </w:tr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0.022</w:t>
            </w:r>
          </w:p>
        </w:tc>
        <w:tc>
          <w:tcPr>
            <w:tcW w:type="dxa" w:w="1728"/>
          </w:tcPr>
          <w:p>
            <w:r>
              <w:t>99.356</w:t>
            </w:r>
          </w:p>
        </w:tc>
        <w:tc>
          <w:tcPr>
            <w:tcW w:type="dxa" w:w="1728"/>
          </w:tcPr>
          <w:p>
            <w:r>
              <w:t>0.008</w:t>
            </w:r>
          </w:p>
        </w:tc>
        <w:tc>
          <w:tcPr>
            <w:tcW w:type="dxa" w:w="1728"/>
          </w:tcPr>
          <w:p>
            <w:r>
              <w:t>99.777</w:t>
            </w:r>
          </w:p>
        </w:tc>
      </w:tr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0.021</w:t>
            </w:r>
          </w:p>
        </w:tc>
        <w:tc>
          <w:tcPr>
            <w:tcW w:type="dxa" w:w="1728"/>
          </w:tcPr>
          <w:p>
            <w:r>
              <w:t>99.384</w:t>
            </w:r>
          </w:p>
        </w:tc>
        <w:tc>
          <w:tcPr>
            <w:tcW w:type="dxa" w:w="1728"/>
          </w:tcPr>
          <w:p>
            <w:r>
              <w:t>0.007</w:t>
            </w:r>
          </w:p>
        </w:tc>
        <w:tc>
          <w:tcPr>
            <w:tcW w:type="dxa" w:w="1728"/>
          </w:tcPr>
          <w:p>
            <w:r>
              <w:t>99.812</w:t>
            </w:r>
          </w:p>
        </w:tc>
      </w:tr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0.020</w:t>
            </w:r>
          </w:p>
        </w:tc>
        <w:tc>
          <w:tcPr>
            <w:tcW w:type="dxa" w:w="1728"/>
          </w:tcPr>
          <w:p>
            <w:r>
              <w:t>99.402</w:t>
            </w:r>
          </w:p>
        </w:tc>
        <w:tc>
          <w:tcPr>
            <w:tcW w:type="dxa" w:w="1728"/>
          </w:tcPr>
          <w:p>
            <w:r>
              <w:t>0.006</w:t>
            </w:r>
          </w:p>
        </w:tc>
        <w:tc>
          <w:tcPr>
            <w:tcW w:type="dxa" w:w="1728"/>
          </w:tcPr>
          <w:p>
            <w:r>
              <w:t>99.836</w:t>
            </w:r>
          </w:p>
        </w:tc>
      </w:tr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0.019</w:t>
            </w:r>
          </w:p>
        </w:tc>
        <w:tc>
          <w:tcPr>
            <w:tcW w:type="dxa" w:w="1728"/>
          </w:tcPr>
          <w:p>
            <w:r>
              <w:t>99.444</w:t>
            </w:r>
          </w:p>
        </w:tc>
        <w:tc>
          <w:tcPr>
            <w:tcW w:type="dxa" w:w="1728"/>
          </w:tcPr>
          <w:p>
            <w:r>
              <w:t>0.008</w:t>
            </w:r>
          </w:p>
        </w:tc>
        <w:tc>
          <w:tcPr>
            <w:tcW w:type="dxa" w:w="1728"/>
          </w:tcPr>
          <w:p>
            <w:r>
              <w:t>99.787</w:t>
            </w:r>
          </w:p>
        </w:tc>
      </w:tr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0.019</w:t>
            </w:r>
          </w:p>
        </w:tc>
        <w:tc>
          <w:tcPr>
            <w:tcW w:type="dxa" w:w="1728"/>
          </w:tcPr>
          <w:p>
            <w:r>
              <w:t>99.462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  <w:tc>
          <w:tcPr>
            <w:tcW w:type="dxa" w:w="1728"/>
          </w:tcPr>
          <w:p>
            <w:r>
              <w:t>99.696</w:t>
            </w:r>
          </w:p>
        </w:tc>
      </w:tr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0.021</w:t>
            </w:r>
          </w:p>
        </w:tc>
        <w:tc>
          <w:tcPr>
            <w:tcW w:type="dxa" w:w="1728"/>
          </w:tcPr>
          <w:p>
            <w:r>
              <w:t>99.397</w:t>
            </w:r>
          </w:p>
        </w:tc>
        <w:tc>
          <w:tcPr>
            <w:tcW w:type="dxa" w:w="1728"/>
          </w:tcPr>
          <w:p>
            <w:r>
              <w:t>0.008</w:t>
            </w:r>
          </w:p>
        </w:tc>
        <w:tc>
          <w:tcPr>
            <w:tcW w:type="dxa" w:w="1728"/>
          </w:tcPr>
          <w:p>
            <w:r>
              <w:t>99.784</w:t>
            </w:r>
          </w:p>
        </w:tc>
      </w:tr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0.020</w:t>
            </w:r>
          </w:p>
        </w:tc>
        <w:tc>
          <w:tcPr>
            <w:tcW w:type="dxa" w:w="1728"/>
          </w:tcPr>
          <w:p>
            <w:r>
              <w:t>99.430</w:t>
            </w:r>
          </w:p>
        </w:tc>
        <w:tc>
          <w:tcPr>
            <w:tcW w:type="dxa" w:w="1728"/>
          </w:tcPr>
          <w:p>
            <w:r>
              <w:t>0.007</w:t>
            </w:r>
          </w:p>
        </w:tc>
        <w:tc>
          <w:tcPr>
            <w:tcW w:type="dxa" w:w="1728"/>
          </w:tcPr>
          <w:p>
            <w:r>
              <w:t>99.829</w:t>
            </w:r>
          </w:p>
        </w:tc>
      </w:tr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0.020</w:t>
            </w:r>
          </w:p>
        </w:tc>
        <w:tc>
          <w:tcPr>
            <w:tcW w:type="dxa" w:w="1728"/>
          </w:tcPr>
          <w:p>
            <w:r>
              <w:t>99.443</w:t>
            </w:r>
          </w:p>
        </w:tc>
        <w:tc>
          <w:tcPr>
            <w:tcW w:type="dxa" w:w="1728"/>
          </w:tcPr>
          <w:p>
            <w:r>
              <w:t>0.008</w:t>
            </w:r>
          </w:p>
        </w:tc>
        <w:tc>
          <w:tcPr>
            <w:tcW w:type="dxa" w:w="1728"/>
          </w:tcPr>
          <w:p>
            <w:r>
              <w:t>99.805</w:t>
            </w:r>
          </w:p>
        </w:tc>
      </w:tr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0.020</w:t>
            </w:r>
          </w:p>
        </w:tc>
        <w:tc>
          <w:tcPr>
            <w:tcW w:type="dxa" w:w="1728"/>
          </w:tcPr>
          <w:p>
            <w:r>
              <w:t>99.437</w:t>
            </w:r>
          </w:p>
        </w:tc>
        <w:tc>
          <w:tcPr>
            <w:tcW w:type="dxa" w:w="1728"/>
          </w:tcPr>
          <w:p>
            <w:r>
              <w:t>0.009</w:t>
            </w:r>
          </w:p>
        </w:tc>
        <w:tc>
          <w:tcPr>
            <w:tcW w:type="dxa" w:w="1728"/>
          </w:tcPr>
          <w:p>
            <w:r>
              <w:t>99.801</w:t>
            </w:r>
          </w:p>
        </w:tc>
      </w:tr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0.019</w:t>
            </w:r>
          </w:p>
        </w:tc>
        <w:tc>
          <w:tcPr>
            <w:tcW w:type="dxa" w:w="1728"/>
          </w:tcPr>
          <w:p>
            <w:r>
              <w:t>99.432</w:t>
            </w:r>
          </w:p>
        </w:tc>
        <w:tc>
          <w:tcPr>
            <w:tcW w:type="dxa" w:w="1728"/>
          </w:tcPr>
          <w:p>
            <w:r>
              <w:t>0.010</w:t>
            </w:r>
          </w:p>
        </w:tc>
        <w:tc>
          <w:tcPr>
            <w:tcW w:type="dxa" w:w="1728"/>
          </w:tcPr>
          <w:p>
            <w:r>
              <w:t>99.791</w:t>
            </w:r>
          </w:p>
        </w:tc>
      </w:tr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0.022</w:t>
            </w:r>
          </w:p>
        </w:tc>
        <w:tc>
          <w:tcPr>
            <w:tcW w:type="dxa" w:w="1728"/>
          </w:tcPr>
          <w:p>
            <w:r>
              <w:t>99.410</w:t>
            </w:r>
          </w:p>
        </w:tc>
        <w:tc>
          <w:tcPr>
            <w:tcW w:type="dxa" w:w="1728"/>
          </w:tcPr>
          <w:p>
            <w:r>
              <w:t>0.008</w:t>
            </w:r>
          </w:p>
        </w:tc>
        <w:tc>
          <w:tcPr>
            <w:tcW w:type="dxa" w:w="1728"/>
          </w:tcPr>
          <w:p>
            <w:r>
              <w:t>99.787</w:t>
            </w:r>
          </w:p>
        </w:tc>
      </w:tr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0.020</w:t>
            </w:r>
          </w:p>
        </w:tc>
        <w:tc>
          <w:tcPr>
            <w:tcW w:type="dxa" w:w="1728"/>
          </w:tcPr>
          <w:p>
            <w:r>
              <w:t>99.452</w:t>
            </w:r>
          </w:p>
        </w:tc>
        <w:tc>
          <w:tcPr>
            <w:tcW w:type="dxa" w:w="1728"/>
          </w:tcPr>
          <w:p>
            <w:r>
              <w:t>0.007</w:t>
            </w:r>
          </w:p>
        </w:tc>
        <w:tc>
          <w:tcPr>
            <w:tcW w:type="dxa" w:w="1728"/>
          </w:tcPr>
          <w:p>
            <w:r>
              <w:t>99.836</w:t>
            </w:r>
          </w:p>
        </w:tc>
      </w:tr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0.019</w:t>
            </w:r>
          </w:p>
        </w:tc>
        <w:tc>
          <w:tcPr>
            <w:tcW w:type="dxa" w:w="1728"/>
          </w:tcPr>
          <w:p>
            <w:r>
              <w:t>99.463</w:t>
            </w:r>
          </w:p>
        </w:tc>
        <w:tc>
          <w:tcPr>
            <w:tcW w:type="dxa" w:w="1728"/>
          </w:tcPr>
          <w:p>
            <w:r>
              <w:t>0.008</w:t>
            </w:r>
          </w:p>
        </w:tc>
        <w:tc>
          <w:tcPr>
            <w:tcW w:type="dxa" w:w="1728"/>
          </w:tcPr>
          <w:p>
            <w:r>
              <w:t>99.801</w:t>
            </w:r>
          </w:p>
        </w:tc>
      </w:tr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0.019</w:t>
            </w:r>
          </w:p>
        </w:tc>
        <w:tc>
          <w:tcPr>
            <w:tcW w:type="dxa" w:w="1728"/>
          </w:tcPr>
          <w:p>
            <w:r>
              <w:t>99.438</w:t>
            </w:r>
          </w:p>
        </w:tc>
        <w:tc>
          <w:tcPr>
            <w:tcW w:type="dxa" w:w="1728"/>
          </w:tcPr>
          <w:p>
            <w:r>
              <w:t>0.008</w:t>
            </w:r>
          </w:p>
        </w:tc>
        <w:tc>
          <w:tcPr>
            <w:tcW w:type="dxa" w:w="1728"/>
          </w:tcPr>
          <w:p>
            <w:r>
              <w:t>99.833</w:t>
            </w:r>
          </w:p>
        </w:tc>
      </w:tr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0.019</w:t>
            </w:r>
          </w:p>
        </w:tc>
        <w:tc>
          <w:tcPr>
            <w:tcW w:type="dxa" w:w="1728"/>
          </w:tcPr>
          <w:p>
            <w:r>
              <w:t>99.434</w:t>
            </w:r>
          </w:p>
        </w:tc>
        <w:tc>
          <w:tcPr>
            <w:tcW w:type="dxa" w:w="1728"/>
          </w:tcPr>
          <w:p>
            <w:r>
              <w:t>0.006</w:t>
            </w:r>
          </w:p>
        </w:tc>
        <w:tc>
          <w:tcPr>
            <w:tcW w:type="dxa" w:w="1728"/>
          </w:tcPr>
          <w:p>
            <w:r>
              <w:t>99.850</w:t>
            </w:r>
          </w:p>
        </w:tc>
      </w:tr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0.019</w:t>
            </w:r>
          </w:p>
        </w:tc>
        <w:tc>
          <w:tcPr>
            <w:tcW w:type="dxa" w:w="1728"/>
          </w:tcPr>
          <w:p>
            <w:r>
              <w:t>99.481</w:t>
            </w:r>
          </w:p>
        </w:tc>
        <w:tc>
          <w:tcPr>
            <w:tcW w:type="dxa" w:w="1728"/>
          </w:tcPr>
          <w:p>
            <w:r>
              <w:t>0.009</w:t>
            </w:r>
          </w:p>
        </w:tc>
        <w:tc>
          <w:tcPr>
            <w:tcW w:type="dxa" w:w="1728"/>
          </w:tcPr>
          <w:p>
            <w:r>
              <w:t>99.798</w:t>
            </w:r>
          </w:p>
        </w:tc>
      </w:tr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  <w:tc>
          <w:tcPr>
            <w:tcW w:type="dxa" w:w="1728"/>
          </w:tcPr>
          <w:p>
            <w:r>
              <w:t>99.519</w:t>
            </w:r>
          </w:p>
        </w:tc>
        <w:tc>
          <w:tcPr>
            <w:tcW w:type="dxa" w:w="1728"/>
          </w:tcPr>
          <w:p>
            <w:r>
              <w:t>0.008</w:t>
            </w:r>
          </w:p>
        </w:tc>
        <w:tc>
          <w:tcPr>
            <w:tcW w:type="dxa" w:w="1728"/>
          </w:tcPr>
          <w:p>
            <w:r>
              <w:t>99.826</w:t>
            </w:r>
          </w:p>
        </w:tc>
      </w:tr>
      <w:tr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0.021</w:t>
            </w:r>
          </w:p>
        </w:tc>
        <w:tc>
          <w:tcPr>
            <w:tcW w:type="dxa" w:w="1728"/>
          </w:tcPr>
          <w:p>
            <w:r>
              <w:t>99.422</w:t>
            </w:r>
          </w:p>
        </w:tc>
        <w:tc>
          <w:tcPr>
            <w:tcW w:type="dxa" w:w="1728"/>
          </w:tcPr>
          <w:p>
            <w:r>
              <w:t>0.009</w:t>
            </w:r>
          </w:p>
        </w:tc>
        <w:tc>
          <w:tcPr>
            <w:tcW w:type="dxa" w:w="1728"/>
          </w:tcPr>
          <w:p>
            <w:r>
              <w:t>99.798</w:t>
            </w:r>
          </w:p>
        </w:tc>
      </w:tr>
      <w:tr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0.018</w:t>
            </w:r>
          </w:p>
        </w:tc>
        <w:tc>
          <w:tcPr>
            <w:tcW w:type="dxa" w:w="1728"/>
          </w:tcPr>
          <w:p>
            <w:r>
              <w:t>99.499</w:t>
            </w:r>
          </w:p>
        </w:tc>
        <w:tc>
          <w:tcPr>
            <w:tcW w:type="dxa" w:w="1728"/>
          </w:tcPr>
          <w:p>
            <w:r>
              <w:t>0.024</w:t>
            </w:r>
          </w:p>
        </w:tc>
        <w:tc>
          <w:tcPr>
            <w:tcW w:type="dxa" w:w="1728"/>
          </w:tcPr>
          <w:p>
            <w:r>
              <w:t>99.508</w:t>
            </w:r>
          </w:p>
        </w:tc>
      </w:tr>
      <w:tr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0.018</w:t>
            </w:r>
          </w:p>
        </w:tc>
        <w:tc>
          <w:tcPr>
            <w:tcW w:type="dxa" w:w="1728"/>
          </w:tcPr>
          <w:p>
            <w:r>
              <w:t>99.512</w:t>
            </w:r>
          </w:p>
        </w:tc>
        <w:tc>
          <w:tcPr>
            <w:tcW w:type="dxa" w:w="1728"/>
          </w:tcPr>
          <w:p>
            <w:r>
              <w:t>0.006</w:t>
            </w:r>
          </w:p>
        </w:tc>
        <w:tc>
          <w:tcPr>
            <w:tcW w:type="dxa" w:w="1728"/>
          </w:tcPr>
          <w:p>
            <w:r>
              <w:t>99.833</w:t>
            </w:r>
          </w:p>
        </w:tc>
      </w:tr>
      <w:tr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0.019</w:t>
            </w:r>
          </w:p>
        </w:tc>
        <w:tc>
          <w:tcPr>
            <w:tcW w:type="dxa" w:w="1728"/>
          </w:tcPr>
          <w:p>
            <w:r>
              <w:t>99.452</w:t>
            </w:r>
          </w:p>
        </w:tc>
        <w:tc>
          <w:tcPr>
            <w:tcW w:type="dxa" w:w="1728"/>
          </w:tcPr>
          <w:p>
            <w:r>
              <w:t>0.008</w:t>
            </w:r>
          </w:p>
        </w:tc>
        <w:tc>
          <w:tcPr>
            <w:tcW w:type="dxa" w:w="1728"/>
          </w:tcPr>
          <w:p>
            <w:r>
              <w:t>99.791</w:t>
            </w:r>
          </w:p>
        </w:tc>
      </w:tr>
      <w:tr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  <w:tc>
          <w:tcPr>
            <w:tcW w:type="dxa" w:w="1728"/>
          </w:tcPr>
          <w:p>
            <w:r>
              <w:t>99.502</w:t>
            </w:r>
          </w:p>
        </w:tc>
        <w:tc>
          <w:tcPr>
            <w:tcW w:type="dxa" w:w="1728"/>
          </w:tcPr>
          <w:p>
            <w:r>
              <w:t>0.009</w:t>
            </w:r>
          </w:p>
        </w:tc>
        <w:tc>
          <w:tcPr>
            <w:tcW w:type="dxa" w:w="1728"/>
          </w:tcPr>
          <w:p>
            <w:r>
              <w:t>99.784</w:t>
            </w:r>
          </w:p>
        </w:tc>
      </w:tr>
      <w:tr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  <w:tc>
          <w:tcPr>
            <w:tcW w:type="dxa" w:w="1728"/>
          </w:tcPr>
          <w:p>
            <w:r>
              <w:t>99.522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  <w:tc>
          <w:tcPr>
            <w:tcW w:type="dxa" w:w="1728"/>
          </w:tcPr>
          <w:p>
            <w:r>
              <w:t>99.756</w:t>
            </w:r>
          </w:p>
        </w:tc>
      </w:tr>
      <w:tr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0.019</w:t>
            </w:r>
          </w:p>
        </w:tc>
        <w:tc>
          <w:tcPr>
            <w:tcW w:type="dxa" w:w="1728"/>
          </w:tcPr>
          <w:p>
            <w:r>
              <w:t>99.478</w:t>
            </w:r>
          </w:p>
        </w:tc>
        <w:tc>
          <w:tcPr>
            <w:tcW w:type="dxa" w:w="1728"/>
          </w:tcPr>
          <w:p>
            <w:r>
              <w:t>0.007</w:t>
            </w:r>
          </w:p>
        </w:tc>
        <w:tc>
          <w:tcPr>
            <w:tcW w:type="dxa" w:w="1728"/>
          </w:tcPr>
          <w:p>
            <w:r>
              <w:t>99.826</w:t>
            </w:r>
          </w:p>
        </w:tc>
      </w:tr>
      <w:tr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0.016</w:t>
            </w:r>
          </w:p>
        </w:tc>
        <w:tc>
          <w:tcPr>
            <w:tcW w:type="dxa" w:w="1728"/>
          </w:tcPr>
          <w:p>
            <w:r>
              <w:t>99.562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  <w:tc>
          <w:tcPr>
            <w:tcW w:type="dxa" w:w="1728"/>
          </w:tcPr>
          <w:p>
            <w:r>
              <w:t>99.787</w:t>
            </w:r>
          </w:p>
        </w:tc>
      </w:tr>
      <w:tr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0.018</w:t>
            </w:r>
          </w:p>
        </w:tc>
        <w:tc>
          <w:tcPr>
            <w:tcW w:type="dxa" w:w="1728"/>
          </w:tcPr>
          <w:p>
            <w:r>
              <w:t>99.497</w:t>
            </w:r>
          </w:p>
        </w:tc>
        <w:tc>
          <w:tcPr>
            <w:tcW w:type="dxa" w:w="1728"/>
          </w:tcPr>
          <w:p>
            <w:r>
              <w:t>0.009</w:t>
            </w:r>
          </w:p>
        </w:tc>
        <w:tc>
          <w:tcPr>
            <w:tcW w:type="dxa" w:w="1728"/>
          </w:tcPr>
          <w:p>
            <w:r>
              <w:t>99.784</w:t>
            </w:r>
          </w:p>
        </w:tc>
      </w:tr>
      <w:tr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0.016</w:t>
            </w:r>
          </w:p>
        </w:tc>
        <w:tc>
          <w:tcPr>
            <w:tcW w:type="dxa" w:w="1728"/>
          </w:tcPr>
          <w:p>
            <w:r>
              <w:t>99.512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  <w:tc>
          <w:tcPr>
            <w:tcW w:type="dxa" w:w="1728"/>
          </w:tcPr>
          <w:p>
            <w:r>
              <w:t>99.717</w:t>
            </w:r>
          </w:p>
        </w:tc>
      </w:tr>
      <w:tr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0.018</w:t>
            </w:r>
          </w:p>
        </w:tc>
        <w:tc>
          <w:tcPr>
            <w:tcW w:type="dxa" w:w="1728"/>
          </w:tcPr>
          <w:p>
            <w:r>
              <w:t>99.521</w:t>
            </w:r>
          </w:p>
        </w:tc>
        <w:tc>
          <w:tcPr>
            <w:tcW w:type="dxa" w:w="1728"/>
          </w:tcPr>
          <w:p>
            <w:r>
              <w:t>0.010</w:t>
            </w:r>
          </w:p>
        </w:tc>
        <w:tc>
          <w:tcPr>
            <w:tcW w:type="dxa" w:w="1728"/>
          </w:tcPr>
          <w:p>
            <w:r>
              <w:t>99.766</w:t>
            </w:r>
          </w:p>
        </w:tc>
      </w:tr>
      <w:tr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0.021</w:t>
            </w:r>
          </w:p>
        </w:tc>
        <w:tc>
          <w:tcPr>
            <w:tcW w:type="dxa" w:w="1728"/>
          </w:tcPr>
          <w:p>
            <w:r>
              <w:t>99.485</w:t>
            </w:r>
          </w:p>
        </w:tc>
        <w:tc>
          <w:tcPr>
            <w:tcW w:type="dxa" w:w="1728"/>
          </w:tcPr>
          <w:p>
            <w:r>
              <w:t>0.010</w:t>
            </w:r>
          </w:p>
        </w:tc>
        <w:tc>
          <w:tcPr>
            <w:tcW w:type="dxa" w:w="1728"/>
          </w:tcPr>
          <w:p>
            <w:r>
              <w:t>99.812</w:t>
            </w:r>
          </w:p>
        </w:tc>
      </w:tr>
      <w:tr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0.019</w:t>
            </w:r>
          </w:p>
        </w:tc>
        <w:tc>
          <w:tcPr>
            <w:tcW w:type="dxa" w:w="1728"/>
          </w:tcPr>
          <w:p>
            <w:r>
              <w:t>99.456</w:t>
            </w:r>
          </w:p>
        </w:tc>
        <w:tc>
          <w:tcPr>
            <w:tcW w:type="dxa" w:w="1728"/>
          </w:tcPr>
          <w:p>
            <w:r>
              <w:t>0.010</w:t>
            </w:r>
          </w:p>
        </w:tc>
        <w:tc>
          <w:tcPr>
            <w:tcW w:type="dxa" w:w="1728"/>
          </w:tcPr>
          <w:p>
            <w:r>
              <w:t>99.759</w:t>
            </w:r>
          </w:p>
        </w:tc>
      </w:tr>
      <w:tr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  <w:tc>
          <w:tcPr>
            <w:tcW w:type="dxa" w:w="1728"/>
          </w:tcPr>
          <w:p>
            <w:r>
              <w:t>99.505</w:t>
            </w:r>
          </w:p>
        </w:tc>
        <w:tc>
          <w:tcPr>
            <w:tcW w:type="dxa" w:w="1728"/>
          </w:tcPr>
          <w:p>
            <w:r>
              <w:t>0.007</w:t>
            </w:r>
          </w:p>
        </w:tc>
        <w:tc>
          <w:tcPr>
            <w:tcW w:type="dxa" w:w="1728"/>
          </w:tcPr>
          <w:p>
            <w:r>
              <w:t>99.846</w:t>
            </w:r>
          </w:p>
        </w:tc>
      </w:tr>
      <w:tr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  <w:tc>
          <w:tcPr>
            <w:tcW w:type="dxa" w:w="1728"/>
          </w:tcPr>
          <w:p>
            <w:r>
              <w:t>99.519</w:t>
            </w:r>
          </w:p>
        </w:tc>
        <w:tc>
          <w:tcPr>
            <w:tcW w:type="dxa" w:w="1728"/>
          </w:tcPr>
          <w:p>
            <w:r>
              <w:t>0.012</w:t>
            </w:r>
          </w:p>
        </w:tc>
        <w:tc>
          <w:tcPr>
            <w:tcW w:type="dxa" w:w="1728"/>
          </w:tcPr>
          <w:p>
            <w:r>
              <w:t>99.780</w:t>
            </w:r>
          </w:p>
        </w:tc>
      </w:tr>
      <w:tr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0.019</w:t>
            </w:r>
          </w:p>
        </w:tc>
        <w:tc>
          <w:tcPr>
            <w:tcW w:type="dxa" w:w="1728"/>
          </w:tcPr>
          <w:p>
            <w:r>
              <w:t>99.519</w:t>
            </w:r>
          </w:p>
        </w:tc>
        <w:tc>
          <w:tcPr>
            <w:tcW w:type="dxa" w:w="1728"/>
          </w:tcPr>
          <w:p>
            <w:r>
              <w:t>0.008</w:t>
            </w:r>
          </w:p>
        </w:tc>
        <w:tc>
          <w:tcPr>
            <w:tcW w:type="dxa" w:w="1728"/>
          </w:tcPr>
          <w:p>
            <w:r>
              <w:t>99.826</w:t>
            </w:r>
          </w:p>
        </w:tc>
      </w:tr>
      <w:tr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0.020</w:t>
            </w:r>
          </w:p>
        </w:tc>
        <w:tc>
          <w:tcPr>
            <w:tcW w:type="dxa" w:w="1728"/>
          </w:tcPr>
          <w:p>
            <w:r>
              <w:t>99.466</w:t>
            </w:r>
          </w:p>
        </w:tc>
        <w:tc>
          <w:tcPr>
            <w:tcW w:type="dxa" w:w="1728"/>
          </w:tcPr>
          <w:p>
            <w:r>
              <w:t>0.009</w:t>
            </w:r>
          </w:p>
        </w:tc>
        <w:tc>
          <w:tcPr>
            <w:tcW w:type="dxa" w:w="1728"/>
          </w:tcPr>
          <w:p>
            <w:r>
              <w:t>99.822</w:t>
            </w:r>
          </w:p>
        </w:tc>
      </w:tr>
      <w:tr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  <w:tc>
          <w:tcPr>
            <w:tcW w:type="dxa" w:w="1728"/>
          </w:tcPr>
          <w:p>
            <w:r>
              <w:t>99.584</w:t>
            </w:r>
          </w:p>
        </w:tc>
        <w:tc>
          <w:tcPr>
            <w:tcW w:type="dxa" w:w="1728"/>
          </w:tcPr>
          <w:p>
            <w:r>
              <w:t>0.010</w:t>
            </w:r>
          </w:p>
        </w:tc>
        <w:tc>
          <w:tcPr>
            <w:tcW w:type="dxa" w:w="1728"/>
          </w:tcPr>
          <w:p>
            <w:r>
              <w:t>99.815</w:t>
            </w:r>
          </w:p>
        </w:tc>
      </w:tr>
      <w:tr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  <w:tc>
          <w:tcPr>
            <w:tcW w:type="dxa" w:w="1728"/>
          </w:tcPr>
          <w:p>
            <w:r>
              <w:t>99.563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  <w:tc>
          <w:tcPr>
            <w:tcW w:type="dxa" w:w="1728"/>
          </w:tcPr>
          <w:p>
            <w:r>
              <w:t>99.812</w:t>
            </w:r>
          </w:p>
        </w:tc>
      </w:tr>
      <w:tr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  <w:tc>
          <w:tcPr>
            <w:tcW w:type="dxa" w:w="1728"/>
          </w:tcPr>
          <w:p>
            <w:r>
              <w:t>99.605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  <w:tc>
          <w:tcPr>
            <w:tcW w:type="dxa" w:w="1728"/>
          </w:tcPr>
          <w:p>
            <w:r>
              <w:t>99.815</w:t>
            </w:r>
          </w:p>
        </w:tc>
      </w:tr>
      <w:tr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0.015</w:t>
            </w:r>
          </w:p>
        </w:tc>
        <w:tc>
          <w:tcPr>
            <w:tcW w:type="dxa" w:w="1728"/>
          </w:tcPr>
          <w:p>
            <w:r>
              <w:t>99.590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  <w:tc>
          <w:tcPr>
            <w:tcW w:type="dxa" w:w="1728"/>
          </w:tcPr>
          <w:p>
            <w:r>
              <w:t>99.801</w:t>
            </w:r>
          </w:p>
        </w:tc>
      </w:tr>
      <w:tr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0.020</w:t>
            </w:r>
          </w:p>
        </w:tc>
        <w:tc>
          <w:tcPr>
            <w:tcW w:type="dxa" w:w="1728"/>
          </w:tcPr>
          <w:p>
            <w:r>
              <w:t>99.490</w:t>
            </w:r>
          </w:p>
        </w:tc>
        <w:tc>
          <w:tcPr>
            <w:tcW w:type="dxa" w:w="1728"/>
          </w:tcPr>
          <w:p>
            <w:r>
              <w:t>0.015</w:t>
            </w:r>
          </w:p>
        </w:tc>
        <w:tc>
          <w:tcPr>
            <w:tcW w:type="dxa" w:w="1728"/>
          </w:tcPr>
          <w:p>
            <w:r>
              <w:t>99.717</w:t>
            </w:r>
          </w:p>
        </w:tc>
      </w:tr>
      <w:tr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0.018</w:t>
            </w:r>
          </w:p>
        </w:tc>
        <w:tc>
          <w:tcPr>
            <w:tcW w:type="dxa" w:w="1728"/>
          </w:tcPr>
          <w:p>
            <w:r>
              <w:t>99.532</w:t>
            </w:r>
          </w:p>
        </w:tc>
        <w:tc>
          <w:tcPr>
            <w:tcW w:type="dxa" w:w="1728"/>
          </w:tcPr>
          <w:p>
            <w:r>
              <w:t>0.008</w:t>
            </w:r>
          </w:p>
        </w:tc>
        <w:tc>
          <w:tcPr>
            <w:tcW w:type="dxa" w:w="1728"/>
          </w:tcPr>
          <w:p>
            <w:r>
              <w:t>99.815</w:t>
            </w:r>
          </w:p>
        </w:tc>
      </w:tr>
      <w:tr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0.016</w:t>
            </w:r>
          </w:p>
        </w:tc>
        <w:tc>
          <w:tcPr>
            <w:tcW w:type="dxa" w:w="1728"/>
          </w:tcPr>
          <w:p>
            <w:r>
              <w:t>99.590</w:t>
            </w:r>
          </w:p>
        </w:tc>
        <w:tc>
          <w:tcPr>
            <w:tcW w:type="dxa" w:w="1728"/>
          </w:tcPr>
          <w:p>
            <w:r>
              <w:t>0.009</w:t>
            </w:r>
          </w:p>
        </w:tc>
        <w:tc>
          <w:tcPr>
            <w:tcW w:type="dxa" w:w="1728"/>
          </w:tcPr>
          <w:p>
            <w:r>
              <w:t>99.829</w:t>
            </w:r>
          </w:p>
        </w:tc>
      </w:tr>
      <w:tr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0.015</w:t>
            </w:r>
          </w:p>
        </w:tc>
        <w:tc>
          <w:tcPr>
            <w:tcW w:type="dxa" w:w="1728"/>
          </w:tcPr>
          <w:p>
            <w:r>
              <w:t>99.559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  <w:tc>
          <w:tcPr>
            <w:tcW w:type="dxa" w:w="1728"/>
          </w:tcPr>
          <w:p>
            <w:r>
              <w:t>99.679</w:t>
            </w:r>
          </w:p>
        </w:tc>
      </w:tr>
      <w:tr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  <w:tc>
          <w:tcPr>
            <w:tcW w:type="dxa" w:w="1728"/>
          </w:tcPr>
          <w:p>
            <w:r>
              <w:t>99.555</w:t>
            </w:r>
          </w:p>
        </w:tc>
        <w:tc>
          <w:tcPr>
            <w:tcW w:type="dxa" w:w="1728"/>
          </w:tcPr>
          <w:p>
            <w:r>
              <w:t>0.009</w:t>
            </w:r>
          </w:p>
        </w:tc>
        <w:tc>
          <w:tcPr>
            <w:tcW w:type="dxa" w:w="1728"/>
          </w:tcPr>
          <w:p>
            <w:r>
              <w:t>99.819</w:t>
            </w:r>
          </w:p>
        </w:tc>
      </w:tr>
      <w:tr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0.016</w:t>
            </w:r>
          </w:p>
        </w:tc>
        <w:tc>
          <w:tcPr>
            <w:tcW w:type="dxa" w:w="1728"/>
          </w:tcPr>
          <w:p>
            <w:r>
              <w:t>99.582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  <w:tc>
          <w:tcPr>
            <w:tcW w:type="dxa" w:w="1728"/>
          </w:tcPr>
          <w:p>
            <w:r>
              <w:t>99.714</w:t>
            </w:r>
          </w:p>
        </w:tc>
      </w:tr>
      <w:tr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0.015</w:t>
            </w:r>
          </w:p>
        </w:tc>
        <w:tc>
          <w:tcPr>
            <w:tcW w:type="dxa" w:w="1728"/>
          </w:tcPr>
          <w:p>
            <w:r>
              <w:t>99.590</w:t>
            </w:r>
          </w:p>
        </w:tc>
        <w:tc>
          <w:tcPr>
            <w:tcW w:type="dxa" w:w="1728"/>
          </w:tcPr>
          <w:p>
            <w:r>
              <w:t>0.012</w:t>
            </w:r>
          </w:p>
        </w:tc>
        <w:tc>
          <w:tcPr>
            <w:tcW w:type="dxa" w:w="1728"/>
          </w:tcPr>
          <w:p>
            <w:r>
              <w:t>99.780</w:t>
            </w:r>
          </w:p>
        </w:tc>
      </w:tr>
      <w:tr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0.019</w:t>
            </w:r>
          </w:p>
        </w:tc>
        <w:tc>
          <w:tcPr>
            <w:tcW w:type="dxa" w:w="1728"/>
          </w:tcPr>
          <w:p>
            <w:r>
              <w:t>99.519</w:t>
            </w:r>
          </w:p>
        </w:tc>
        <w:tc>
          <w:tcPr>
            <w:tcW w:type="dxa" w:w="1728"/>
          </w:tcPr>
          <w:p>
            <w:r>
              <w:t>0.009</w:t>
            </w:r>
          </w:p>
        </w:tc>
        <w:tc>
          <w:tcPr>
            <w:tcW w:type="dxa" w:w="1728"/>
          </w:tcPr>
          <w:p>
            <w:r>
              <w:t>99.819</w:t>
            </w:r>
          </w:p>
        </w:tc>
      </w:tr>
      <w:tr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0.020</w:t>
            </w:r>
          </w:p>
        </w:tc>
        <w:tc>
          <w:tcPr>
            <w:tcW w:type="dxa" w:w="1728"/>
          </w:tcPr>
          <w:p>
            <w:r>
              <w:t>99.497</w:t>
            </w:r>
          </w:p>
        </w:tc>
        <w:tc>
          <w:tcPr>
            <w:tcW w:type="dxa" w:w="1728"/>
          </w:tcPr>
          <w:p>
            <w:r>
              <w:t>0.012</w:t>
            </w:r>
          </w:p>
        </w:tc>
        <w:tc>
          <w:tcPr>
            <w:tcW w:type="dxa" w:w="1728"/>
          </w:tcPr>
          <w:p>
            <w:r>
              <w:t>99.819</w:t>
            </w:r>
          </w:p>
        </w:tc>
      </w:tr>
      <w:tr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  <w:tc>
          <w:tcPr>
            <w:tcW w:type="dxa" w:w="1728"/>
          </w:tcPr>
          <w:p>
            <w:r>
              <w:t>99.627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  <w:tc>
          <w:tcPr>
            <w:tcW w:type="dxa" w:w="1728"/>
          </w:tcPr>
          <w:p>
            <w:r>
              <w:t>99.829</w:t>
            </w:r>
          </w:p>
        </w:tc>
      </w:tr>
      <w:tr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0.015</w:t>
            </w:r>
          </w:p>
        </w:tc>
        <w:tc>
          <w:tcPr>
            <w:tcW w:type="dxa" w:w="1728"/>
          </w:tcPr>
          <w:p>
            <w:r>
              <w:t>99.616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  <w:tc>
          <w:tcPr>
            <w:tcW w:type="dxa" w:w="1728"/>
          </w:tcPr>
          <w:p>
            <w:r>
              <w:t>99.766</w:t>
            </w:r>
          </w:p>
        </w:tc>
      </w:tr>
      <w:tr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0.015</w:t>
            </w:r>
          </w:p>
        </w:tc>
        <w:tc>
          <w:tcPr>
            <w:tcW w:type="dxa" w:w="1728"/>
          </w:tcPr>
          <w:p>
            <w:r>
              <w:t>99.578</w:t>
            </w:r>
          </w:p>
        </w:tc>
        <w:tc>
          <w:tcPr>
            <w:tcW w:type="dxa" w:w="1728"/>
          </w:tcPr>
          <w:p>
            <w:r>
              <w:t>0.018</w:t>
            </w:r>
          </w:p>
        </w:tc>
        <w:tc>
          <w:tcPr>
            <w:tcW w:type="dxa" w:w="1728"/>
          </w:tcPr>
          <w:p>
            <w:r>
              <w:t>99.763</w:t>
            </w:r>
          </w:p>
        </w:tc>
      </w:tr>
      <w:tr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  <w:tc>
          <w:tcPr>
            <w:tcW w:type="dxa" w:w="1728"/>
          </w:tcPr>
          <w:p>
            <w:r>
              <w:t>99.568</w:t>
            </w:r>
          </w:p>
        </w:tc>
        <w:tc>
          <w:tcPr>
            <w:tcW w:type="dxa" w:w="1728"/>
          </w:tcPr>
          <w:p>
            <w:r>
              <w:t>0.012</w:t>
            </w:r>
          </w:p>
        </w:tc>
        <w:tc>
          <w:tcPr>
            <w:tcW w:type="dxa" w:w="1728"/>
          </w:tcPr>
          <w:p>
            <w:r>
              <w:t>99.815</w:t>
            </w:r>
          </w:p>
        </w:tc>
      </w:tr>
      <w:tr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0.016</w:t>
            </w:r>
          </w:p>
        </w:tc>
        <w:tc>
          <w:tcPr>
            <w:tcW w:type="dxa" w:w="1728"/>
          </w:tcPr>
          <w:p>
            <w:r>
              <w:t>99.578</w:t>
            </w:r>
          </w:p>
        </w:tc>
        <w:tc>
          <w:tcPr>
            <w:tcW w:type="dxa" w:w="1728"/>
          </w:tcPr>
          <w:p>
            <w:r>
              <w:t>0.016</w:t>
            </w:r>
          </w:p>
        </w:tc>
        <w:tc>
          <w:tcPr>
            <w:tcW w:type="dxa" w:w="1728"/>
          </w:tcPr>
          <w:p>
            <w:r>
              <w:t>99.717</w:t>
            </w:r>
          </w:p>
        </w:tc>
      </w:tr>
      <w:tr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0.016</w:t>
            </w:r>
          </w:p>
        </w:tc>
        <w:tc>
          <w:tcPr>
            <w:tcW w:type="dxa" w:w="1728"/>
          </w:tcPr>
          <w:p>
            <w:r>
              <w:t>99.593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  <w:tc>
          <w:tcPr>
            <w:tcW w:type="dxa" w:w="1728"/>
          </w:tcPr>
          <w:p>
            <w:r>
              <w:t>99.756</w:t>
            </w:r>
          </w:p>
        </w:tc>
      </w:tr>
      <w:tr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  <w:tc>
          <w:tcPr>
            <w:tcW w:type="dxa" w:w="1728"/>
          </w:tcPr>
          <w:p>
            <w:r>
              <w:t>99.568</w:t>
            </w:r>
          </w:p>
        </w:tc>
        <w:tc>
          <w:tcPr>
            <w:tcW w:type="dxa" w:w="1728"/>
          </w:tcPr>
          <w:p>
            <w:r>
              <w:t>0.012</w:t>
            </w:r>
          </w:p>
        </w:tc>
        <w:tc>
          <w:tcPr>
            <w:tcW w:type="dxa" w:w="1728"/>
          </w:tcPr>
          <w:p>
            <w:r>
              <w:t>99.812</w:t>
            </w:r>
          </w:p>
        </w:tc>
      </w:tr>
      <w:tr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0.016</w:t>
            </w:r>
          </w:p>
        </w:tc>
        <w:tc>
          <w:tcPr>
            <w:tcW w:type="dxa" w:w="1728"/>
          </w:tcPr>
          <w:p>
            <w:r>
              <w:t>99.588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  <w:tc>
          <w:tcPr>
            <w:tcW w:type="dxa" w:w="1728"/>
          </w:tcPr>
          <w:p>
            <w:r>
              <w:t>99.738</w:t>
            </w:r>
          </w:p>
        </w:tc>
      </w:tr>
      <w:tr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0.019</w:t>
            </w:r>
          </w:p>
        </w:tc>
        <w:tc>
          <w:tcPr>
            <w:tcW w:type="dxa" w:w="1728"/>
          </w:tcPr>
          <w:p>
            <w:r>
              <w:t>99.547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  <w:tc>
          <w:tcPr>
            <w:tcW w:type="dxa" w:w="1728"/>
          </w:tcPr>
          <w:p>
            <w:r>
              <w:t>99.777</w:t>
            </w:r>
          </w:p>
        </w:tc>
      </w:tr>
      <w:tr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0.016</w:t>
            </w:r>
          </w:p>
        </w:tc>
        <w:tc>
          <w:tcPr>
            <w:tcW w:type="dxa" w:w="1728"/>
          </w:tcPr>
          <w:p>
            <w:r>
              <w:t>99.591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  <w:tc>
          <w:tcPr>
            <w:tcW w:type="dxa" w:w="1728"/>
          </w:tcPr>
          <w:p>
            <w:r>
              <w:t>99.773</w:t>
            </w:r>
          </w:p>
        </w:tc>
      </w:tr>
      <w:tr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0.020</w:t>
            </w:r>
          </w:p>
        </w:tc>
        <w:tc>
          <w:tcPr>
            <w:tcW w:type="dxa" w:w="1728"/>
          </w:tcPr>
          <w:p>
            <w:r>
              <w:t>99.510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  <w:tc>
          <w:tcPr>
            <w:tcW w:type="dxa" w:w="1728"/>
          </w:tcPr>
          <w:p>
            <w:r>
              <w:t>99.770</w:t>
            </w:r>
          </w:p>
        </w:tc>
      </w:tr>
      <w:tr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0.019</w:t>
            </w:r>
          </w:p>
        </w:tc>
        <w:tc>
          <w:tcPr>
            <w:tcW w:type="dxa" w:w="1728"/>
          </w:tcPr>
          <w:p>
            <w:r>
              <w:t>99.568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  <w:tc>
          <w:tcPr>
            <w:tcW w:type="dxa" w:w="1728"/>
          </w:tcPr>
          <w:p>
            <w:r>
              <w:t>99.805</w:t>
            </w:r>
          </w:p>
        </w:tc>
      </w:tr>
      <w:tr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  <w:tc>
          <w:tcPr>
            <w:tcW w:type="dxa" w:w="1728"/>
          </w:tcPr>
          <w:p>
            <w:r>
              <w:t>99.582</w:t>
            </w:r>
          </w:p>
        </w:tc>
        <w:tc>
          <w:tcPr>
            <w:tcW w:type="dxa" w:w="1728"/>
          </w:tcPr>
          <w:p>
            <w:r>
              <w:t>0.032</w:t>
            </w:r>
          </w:p>
        </w:tc>
        <w:tc>
          <w:tcPr>
            <w:tcW w:type="dxa" w:w="1728"/>
          </w:tcPr>
          <w:p>
            <w:r>
              <w:t>99.637</w:t>
            </w:r>
          </w:p>
        </w:tc>
      </w:tr>
      <w:tr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  <w:tc>
          <w:tcPr>
            <w:tcW w:type="dxa" w:w="1728"/>
          </w:tcPr>
          <w:p>
            <w:r>
              <w:t>99.575</w:t>
            </w:r>
          </w:p>
        </w:tc>
        <w:tc>
          <w:tcPr>
            <w:tcW w:type="dxa" w:w="1728"/>
          </w:tcPr>
          <w:p>
            <w:r>
              <w:t>0.016</w:t>
            </w:r>
          </w:p>
        </w:tc>
        <w:tc>
          <w:tcPr>
            <w:tcW w:type="dxa" w:w="1728"/>
          </w:tcPr>
          <w:p>
            <w:r>
              <w:t>99.745</w:t>
            </w:r>
          </w:p>
        </w:tc>
      </w:tr>
      <w:tr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0.016</w:t>
            </w:r>
          </w:p>
        </w:tc>
        <w:tc>
          <w:tcPr>
            <w:tcW w:type="dxa" w:w="1728"/>
          </w:tcPr>
          <w:p>
            <w:r>
              <w:t>99.612</w:t>
            </w:r>
          </w:p>
        </w:tc>
        <w:tc>
          <w:tcPr>
            <w:tcW w:type="dxa" w:w="1728"/>
          </w:tcPr>
          <w:p>
            <w:r>
              <w:t>0.012</w:t>
            </w:r>
          </w:p>
        </w:tc>
        <w:tc>
          <w:tcPr>
            <w:tcW w:type="dxa" w:w="1728"/>
          </w:tcPr>
          <w:p>
            <w:r>
              <w:t>99.794</w:t>
            </w:r>
          </w:p>
        </w:tc>
      </w:tr>
      <w:tr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  <w:tc>
          <w:tcPr>
            <w:tcW w:type="dxa" w:w="1728"/>
          </w:tcPr>
          <w:p>
            <w:r>
              <w:t>99.602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  <w:tc>
          <w:tcPr>
            <w:tcW w:type="dxa" w:w="1728"/>
          </w:tcPr>
          <w:p>
            <w:r>
              <w:t>99.742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